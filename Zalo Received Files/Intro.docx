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0D191" w14:textId="0574B686" w:rsidR="00535C89" w:rsidRPr="000419AA" w:rsidRDefault="00F01163" w:rsidP="000419AA">
      <w:pPr>
        <w:pStyle w:val="Title"/>
        <w:jc w:val="center"/>
        <w:rPr>
          <w:rFonts w:ascii="SF Pro Display" w:hAnsi="SF Pro Display"/>
        </w:rPr>
      </w:pPr>
      <w:proofErr w:type="spellStart"/>
      <w:r w:rsidRPr="000419AA">
        <w:rPr>
          <w:rFonts w:ascii="SF Pro Display" w:hAnsi="SF Pro Display"/>
        </w:rPr>
        <w:t>Chương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trình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phân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loại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thư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rác</w:t>
      </w:r>
      <w:proofErr w:type="spellEnd"/>
    </w:p>
    <w:p w14:paraId="722480D6" w14:textId="77777777" w:rsidR="00535C89" w:rsidRPr="000419AA" w:rsidRDefault="00503DA7">
      <w:pPr>
        <w:pStyle w:val="Heading1"/>
        <w:rPr>
          <w:rFonts w:ascii="SF Pro Display" w:hAnsi="SF Pro Display"/>
        </w:rPr>
      </w:pPr>
      <w:r w:rsidRPr="000419AA">
        <w:rPr>
          <w:rFonts w:ascii="SF Pro Display" w:hAnsi="SF Pro Display"/>
        </w:rPr>
        <w:t xml:space="preserve">1. </w:t>
      </w:r>
      <w:proofErr w:type="spellStart"/>
      <w:r w:rsidRPr="000419AA">
        <w:rPr>
          <w:rFonts w:ascii="SF Pro Display" w:hAnsi="SF Pro Display"/>
        </w:rPr>
        <w:t>Mô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t</w:t>
      </w:r>
      <w:r w:rsidRPr="000419AA">
        <w:rPr>
          <w:rFonts w:ascii="SF Pro Display" w:hAnsi="SF Pro Display"/>
        </w:rPr>
        <w:t>ả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v</w:t>
      </w:r>
      <w:r w:rsidRPr="000419AA">
        <w:rPr>
          <w:rFonts w:ascii="SF Pro Display" w:hAnsi="SF Pro Display"/>
        </w:rPr>
        <w:t>ấ</w:t>
      </w:r>
      <w:r w:rsidRPr="000419AA">
        <w:rPr>
          <w:rFonts w:ascii="SF Pro Display" w:hAnsi="SF Pro Display"/>
        </w:rPr>
        <w:t>n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đ</w:t>
      </w:r>
      <w:r w:rsidRPr="000419AA">
        <w:rPr>
          <w:rFonts w:ascii="SF Pro Display" w:hAnsi="SF Pro Display"/>
        </w:rPr>
        <w:t>ề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nghiên</w:t>
      </w:r>
      <w:proofErr w:type="spellEnd"/>
      <w:r w:rsidRPr="000419AA">
        <w:rPr>
          <w:rFonts w:ascii="SF Pro Display" w:hAnsi="SF Pro Display"/>
        </w:rPr>
        <w:t xml:space="preserve"> c</w:t>
      </w:r>
      <w:r w:rsidRPr="000419AA">
        <w:rPr>
          <w:rFonts w:ascii="SF Pro Display" w:hAnsi="SF Pro Display"/>
        </w:rPr>
        <w:t>ứ</w:t>
      </w:r>
      <w:r w:rsidRPr="000419AA">
        <w:rPr>
          <w:rFonts w:ascii="SF Pro Display" w:hAnsi="SF Pro Display"/>
        </w:rPr>
        <w:t>u</w:t>
      </w:r>
    </w:p>
    <w:p w14:paraId="276810C3" w14:textId="6B698CD9" w:rsidR="00F01163" w:rsidRPr="000419AA" w:rsidRDefault="00F01163" w:rsidP="00F01163">
      <w:pPr>
        <w:rPr>
          <w:rFonts w:ascii="SF Pro Display" w:hAnsi="SF Pro Display"/>
        </w:rPr>
      </w:pPr>
      <w:r w:rsidRPr="000419AA">
        <w:rPr>
          <w:rFonts w:ascii="SF Pro Display" w:hAnsi="SF Pro Display"/>
        </w:rPr>
        <w:t xml:space="preserve">Trong </w:t>
      </w:r>
      <w:proofErr w:type="spellStart"/>
      <w:r w:rsidRPr="000419AA">
        <w:rPr>
          <w:rFonts w:ascii="SF Pro Display" w:hAnsi="SF Pro Display"/>
        </w:rPr>
        <w:t>thời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đại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số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hóa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hiện</w:t>
      </w:r>
      <w:proofErr w:type="spellEnd"/>
      <w:r w:rsidRPr="000419AA">
        <w:rPr>
          <w:rFonts w:ascii="SF Pro Display" w:hAnsi="SF Pro Display"/>
        </w:rPr>
        <w:t xml:space="preserve"> nay, </w:t>
      </w:r>
      <w:proofErr w:type="spellStart"/>
      <w:r w:rsidRPr="000419AA">
        <w:rPr>
          <w:rFonts w:ascii="SF Pro Display" w:hAnsi="SF Pro Display"/>
        </w:rPr>
        <w:t>số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lượng</w:t>
      </w:r>
      <w:proofErr w:type="spellEnd"/>
      <w:r w:rsidRPr="000419AA">
        <w:rPr>
          <w:rFonts w:ascii="SF Pro Display" w:hAnsi="SF Pro Display"/>
        </w:rPr>
        <w:t xml:space="preserve"> email </w:t>
      </w:r>
      <w:proofErr w:type="spellStart"/>
      <w:r w:rsidRPr="000419AA">
        <w:rPr>
          <w:rFonts w:ascii="SF Pro Display" w:hAnsi="SF Pro Display"/>
        </w:rPr>
        <w:t>được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gửi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đi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mỗi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ngày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lên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tới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hàng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tỷ</w:t>
      </w:r>
      <w:proofErr w:type="spellEnd"/>
      <w:r w:rsidRPr="000419AA">
        <w:rPr>
          <w:rFonts w:ascii="SF Pro Display" w:hAnsi="SF Pro Display"/>
        </w:rPr>
        <w:t xml:space="preserve">, </w:t>
      </w:r>
      <w:proofErr w:type="spellStart"/>
      <w:r w:rsidRPr="000419AA">
        <w:rPr>
          <w:rFonts w:ascii="SF Pro Display" w:hAnsi="SF Pro Display"/>
        </w:rPr>
        <w:t>trong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đó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có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một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tỷ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lệ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lớn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là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thư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rác</w:t>
      </w:r>
      <w:proofErr w:type="spellEnd"/>
      <w:r w:rsidRPr="000419AA">
        <w:rPr>
          <w:rFonts w:ascii="SF Pro Display" w:hAnsi="SF Pro Display"/>
        </w:rPr>
        <w:t xml:space="preserve"> (spam). </w:t>
      </w:r>
      <w:proofErr w:type="spellStart"/>
      <w:r w:rsidRPr="000419AA">
        <w:rPr>
          <w:rFonts w:ascii="SF Pro Display" w:hAnsi="SF Pro Display"/>
        </w:rPr>
        <w:t>Những</w:t>
      </w:r>
      <w:proofErr w:type="spellEnd"/>
      <w:r w:rsidRPr="000419AA">
        <w:rPr>
          <w:rFonts w:ascii="SF Pro Display" w:hAnsi="SF Pro Display"/>
        </w:rPr>
        <w:t xml:space="preserve"> email </w:t>
      </w:r>
      <w:proofErr w:type="spellStart"/>
      <w:r w:rsidRPr="000419AA">
        <w:rPr>
          <w:rFonts w:ascii="SF Pro Display" w:hAnsi="SF Pro Display"/>
        </w:rPr>
        <w:t>này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không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chỉ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gây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phiền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toái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cho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người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dùng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mà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còn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có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thể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chứa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mã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độc</w:t>
      </w:r>
      <w:proofErr w:type="spellEnd"/>
      <w:r w:rsidRPr="000419AA">
        <w:rPr>
          <w:rFonts w:ascii="SF Pro Display" w:hAnsi="SF Pro Display"/>
        </w:rPr>
        <w:t xml:space="preserve">, </w:t>
      </w:r>
      <w:proofErr w:type="spellStart"/>
      <w:r w:rsidRPr="000419AA">
        <w:rPr>
          <w:rFonts w:ascii="SF Pro Display" w:hAnsi="SF Pro Display"/>
        </w:rPr>
        <w:t>lừa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đảo</w:t>
      </w:r>
      <w:proofErr w:type="spellEnd"/>
      <w:r w:rsidRPr="000419AA">
        <w:rPr>
          <w:rFonts w:ascii="SF Pro Display" w:hAnsi="SF Pro Display"/>
        </w:rPr>
        <w:t xml:space="preserve">, </w:t>
      </w:r>
      <w:proofErr w:type="spellStart"/>
      <w:r w:rsidRPr="000419AA">
        <w:rPr>
          <w:rFonts w:ascii="SF Pro Display" w:hAnsi="SF Pro Display"/>
        </w:rPr>
        <w:t>hoặc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quảng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cáo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không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mong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muốn</w:t>
      </w:r>
      <w:proofErr w:type="spellEnd"/>
      <w:r w:rsidRPr="000419AA">
        <w:rPr>
          <w:rFonts w:ascii="SF Pro Display" w:hAnsi="SF Pro Display"/>
        </w:rPr>
        <w:t xml:space="preserve">. Do </w:t>
      </w:r>
      <w:proofErr w:type="spellStart"/>
      <w:r w:rsidRPr="000419AA">
        <w:rPr>
          <w:rFonts w:ascii="SF Pro Display" w:hAnsi="SF Pro Display"/>
        </w:rPr>
        <w:t>đó</w:t>
      </w:r>
      <w:proofErr w:type="spellEnd"/>
      <w:r w:rsidRPr="000419AA">
        <w:rPr>
          <w:rFonts w:ascii="SF Pro Display" w:hAnsi="SF Pro Display"/>
        </w:rPr>
        <w:t xml:space="preserve">, </w:t>
      </w:r>
      <w:proofErr w:type="spellStart"/>
      <w:r w:rsidRPr="000419AA">
        <w:rPr>
          <w:rFonts w:ascii="SF Pro Display" w:hAnsi="SF Pro Display"/>
        </w:rPr>
        <w:t>việc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xây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dựng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một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hệ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thống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phân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loại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thư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rác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tự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động</w:t>
      </w:r>
      <w:proofErr w:type="spellEnd"/>
      <w:r w:rsidRPr="000419AA">
        <w:rPr>
          <w:rFonts w:ascii="SF Pro Display" w:hAnsi="SF Pro Display"/>
        </w:rPr>
        <w:t xml:space="preserve">, </w:t>
      </w:r>
      <w:proofErr w:type="spellStart"/>
      <w:r w:rsidRPr="000419AA">
        <w:rPr>
          <w:rFonts w:ascii="SF Pro Display" w:hAnsi="SF Pro Display"/>
        </w:rPr>
        <w:t>chính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xác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và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hiệu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quả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là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vô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cùng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cần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thiết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trong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lĩnh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vực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bảo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mật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và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xử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lý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ngôn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ngữ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tự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nhiên</w:t>
      </w:r>
      <w:proofErr w:type="spellEnd"/>
      <w:r w:rsidRPr="000419AA">
        <w:rPr>
          <w:rFonts w:ascii="SF Pro Display" w:hAnsi="SF Pro Display"/>
        </w:rPr>
        <w:t>.</w:t>
      </w:r>
    </w:p>
    <w:p w14:paraId="7D6F97C9" w14:textId="5E57DA96" w:rsidR="00535C89" w:rsidRPr="000419AA" w:rsidRDefault="00F01163" w:rsidP="00F01163">
      <w:pPr>
        <w:rPr>
          <w:rFonts w:ascii="SF Pro Display" w:hAnsi="SF Pro Display"/>
        </w:rPr>
      </w:pPr>
      <w:proofErr w:type="spellStart"/>
      <w:r w:rsidRPr="000419AA">
        <w:rPr>
          <w:rFonts w:ascii="SF Pro Display" w:hAnsi="SF Pro Display"/>
        </w:rPr>
        <w:t>Vấn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đề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đặt</w:t>
      </w:r>
      <w:proofErr w:type="spellEnd"/>
      <w:r w:rsidRPr="000419AA">
        <w:rPr>
          <w:rFonts w:ascii="SF Pro Display" w:hAnsi="SF Pro Display"/>
        </w:rPr>
        <w:t xml:space="preserve"> ra: </w:t>
      </w:r>
      <w:proofErr w:type="spellStart"/>
      <w:r w:rsidRPr="000419AA">
        <w:rPr>
          <w:rFonts w:ascii="SF Pro Display" w:hAnsi="SF Pro Display"/>
        </w:rPr>
        <w:t>Làm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sao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để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xây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dựng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một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mô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hình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học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máy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có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thể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phân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biệt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chính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xác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giữa</w:t>
      </w:r>
      <w:proofErr w:type="spellEnd"/>
      <w:r w:rsidRPr="000419AA">
        <w:rPr>
          <w:rFonts w:ascii="SF Pro Display" w:hAnsi="SF Pro Display"/>
        </w:rPr>
        <w:t xml:space="preserve"> email </w:t>
      </w:r>
      <w:proofErr w:type="spellStart"/>
      <w:r w:rsidRPr="000419AA">
        <w:rPr>
          <w:rFonts w:ascii="SF Pro Display" w:hAnsi="SF Pro Display"/>
        </w:rPr>
        <w:t>hợp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lệ</w:t>
      </w:r>
      <w:proofErr w:type="spellEnd"/>
      <w:r w:rsidRPr="000419AA">
        <w:rPr>
          <w:rFonts w:ascii="SF Pro Display" w:hAnsi="SF Pro Display"/>
        </w:rPr>
        <w:t xml:space="preserve"> (ham) </w:t>
      </w:r>
      <w:proofErr w:type="spellStart"/>
      <w:r w:rsidRPr="000419AA">
        <w:rPr>
          <w:rFonts w:ascii="SF Pro Display" w:hAnsi="SF Pro Display"/>
        </w:rPr>
        <w:t>và</w:t>
      </w:r>
      <w:proofErr w:type="spellEnd"/>
      <w:r w:rsidRPr="000419AA">
        <w:rPr>
          <w:rFonts w:ascii="SF Pro Display" w:hAnsi="SF Pro Display"/>
        </w:rPr>
        <w:t xml:space="preserve"> email </w:t>
      </w:r>
      <w:proofErr w:type="spellStart"/>
      <w:r w:rsidRPr="000419AA">
        <w:rPr>
          <w:rFonts w:ascii="SF Pro Display" w:hAnsi="SF Pro Display"/>
        </w:rPr>
        <w:t>rác</w:t>
      </w:r>
      <w:proofErr w:type="spellEnd"/>
      <w:r w:rsidRPr="000419AA">
        <w:rPr>
          <w:rFonts w:ascii="SF Pro Display" w:hAnsi="SF Pro Display"/>
        </w:rPr>
        <w:t xml:space="preserve"> (spam)?</w:t>
      </w:r>
    </w:p>
    <w:p w14:paraId="3D1EF893" w14:textId="77777777" w:rsidR="00535C89" w:rsidRPr="000419AA" w:rsidRDefault="00503DA7">
      <w:pPr>
        <w:pStyle w:val="Heading1"/>
        <w:rPr>
          <w:rFonts w:ascii="SF Pro Display" w:hAnsi="SF Pro Display"/>
        </w:rPr>
      </w:pPr>
      <w:r w:rsidRPr="000419AA">
        <w:rPr>
          <w:rFonts w:ascii="SF Pro Display" w:hAnsi="SF Pro Display"/>
        </w:rPr>
        <w:t xml:space="preserve">2. Phương </w:t>
      </w:r>
      <w:proofErr w:type="spellStart"/>
      <w:r w:rsidRPr="000419AA">
        <w:rPr>
          <w:rFonts w:ascii="SF Pro Display" w:hAnsi="SF Pro Display"/>
        </w:rPr>
        <w:t>pháp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nghiên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c</w:t>
      </w:r>
      <w:r w:rsidRPr="000419AA">
        <w:rPr>
          <w:rFonts w:ascii="SF Pro Display" w:hAnsi="SF Pro Display"/>
        </w:rPr>
        <w:t>ứ</w:t>
      </w:r>
      <w:r w:rsidRPr="000419AA">
        <w:rPr>
          <w:rFonts w:ascii="SF Pro Display" w:hAnsi="SF Pro Display"/>
        </w:rPr>
        <w:t>u</w:t>
      </w:r>
      <w:proofErr w:type="spellEnd"/>
    </w:p>
    <w:p w14:paraId="6832F14C" w14:textId="6B5EEED0" w:rsidR="00535C89" w:rsidRPr="000419AA" w:rsidRDefault="00503DA7">
      <w:pPr>
        <w:pStyle w:val="Heading2"/>
        <w:rPr>
          <w:rFonts w:ascii="SF Pro Display" w:hAnsi="SF Pro Display"/>
        </w:rPr>
      </w:pPr>
      <w:r w:rsidRPr="000419AA">
        <w:rPr>
          <w:rFonts w:ascii="SF Pro Display" w:hAnsi="SF Pro Display"/>
        </w:rPr>
        <w:t>2.1</w:t>
      </w:r>
      <w:r w:rsidRPr="000419AA">
        <w:rPr>
          <w:rFonts w:ascii="SF Pro Display" w:hAnsi="SF Pro Display"/>
        </w:rPr>
        <w:t xml:space="preserve">. </w:t>
      </w:r>
      <w:proofErr w:type="spellStart"/>
      <w:r w:rsidR="000A766F" w:rsidRPr="000419AA">
        <w:rPr>
          <w:rFonts w:ascii="SF Pro Display" w:hAnsi="SF Pro Display"/>
        </w:rPr>
        <w:t>Mục</w:t>
      </w:r>
      <w:proofErr w:type="spellEnd"/>
      <w:r w:rsidR="000A766F" w:rsidRPr="000419AA">
        <w:rPr>
          <w:rFonts w:ascii="SF Pro Display" w:hAnsi="SF Pro Display"/>
        </w:rPr>
        <w:t xml:space="preserve"> </w:t>
      </w:r>
      <w:proofErr w:type="spellStart"/>
      <w:r w:rsidR="000A766F" w:rsidRPr="000419AA">
        <w:rPr>
          <w:rFonts w:ascii="SF Pro Display" w:hAnsi="SF Pro Display"/>
        </w:rPr>
        <w:t>tiêu</w:t>
      </w:r>
      <w:proofErr w:type="spellEnd"/>
    </w:p>
    <w:p w14:paraId="055FDEE8" w14:textId="177A27DB" w:rsidR="00535C89" w:rsidRPr="000419AA" w:rsidRDefault="00554608">
      <w:pPr>
        <w:rPr>
          <w:rFonts w:ascii="SF Pro Display" w:hAnsi="SF Pro Display"/>
        </w:rPr>
      </w:pPr>
      <w:proofErr w:type="spellStart"/>
      <w:r w:rsidRPr="000419AA">
        <w:rPr>
          <w:rFonts w:ascii="SF Pro Display" w:hAnsi="SF Pro Display"/>
        </w:rPr>
        <w:t>S</w:t>
      </w:r>
      <w:r w:rsidR="00503DA7" w:rsidRPr="000419AA">
        <w:rPr>
          <w:rFonts w:ascii="SF Pro Display" w:hAnsi="SF Pro Display"/>
        </w:rPr>
        <w:t>ử</w:t>
      </w:r>
      <w:proofErr w:type="spellEnd"/>
      <w:r w:rsidR="00503DA7" w:rsidRPr="000419AA">
        <w:rPr>
          <w:rFonts w:ascii="SF Pro Display" w:hAnsi="SF Pro Display"/>
        </w:rPr>
        <w:t xml:space="preserve"> </w:t>
      </w:r>
      <w:proofErr w:type="spellStart"/>
      <w:r w:rsidR="00503DA7" w:rsidRPr="000419AA">
        <w:rPr>
          <w:rFonts w:ascii="SF Pro Display" w:hAnsi="SF Pro Display"/>
        </w:rPr>
        <w:t>d</w:t>
      </w:r>
      <w:r w:rsidR="00503DA7" w:rsidRPr="000419AA">
        <w:rPr>
          <w:rFonts w:ascii="SF Pro Display" w:hAnsi="SF Pro Display"/>
        </w:rPr>
        <w:t>ụ</w:t>
      </w:r>
      <w:r w:rsidR="00503DA7" w:rsidRPr="000419AA">
        <w:rPr>
          <w:rFonts w:ascii="SF Pro Display" w:hAnsi="SF Pro Display"/>
        </w:rPr>
        <w:t>ng</w:t>
      </w:r>
      <w:proofErr w:type="spellEnd"/>
      <w:r w:rsidR="00503DA7" w:rsidRPr="000419AA">
        <w:rPr>
          <w:rFonts w:ascii="SF Pro Display" w:hAnsi="SF Pro Display"/>
        </w:rPr>
        <w:t xml:space="preserve"> </w:t>
      </w:r>
      <w:proofErr w:type="spellStart"/>
      <w:r w:rsidR="00503DA7" w:rsidRPr="000419AA">
        <w:rPr>
          <w:rFonts w:ascii="SF Pro Display" w:hAnsi="SF Pro Display"/>
        </w:rPr>
        <w:t>thu</w:t>
      </w:r>
      <w:r w:rsidR="00503DA7" w:rsidRPr="000419AA">
        <w:rPr>
          <w:rFonts w:ascii="SF Pro Display" w:hAnsi="SF Pro Display"/>
        </w:rPr>
        <w:t>ậ</w:t>
      </w:r>
      <w:r w:rsidR="00503DA7" w:rsidRPr="000419AA">
        <w:rPr>
          <w:rFonts w:ascii="SF Pro Display" w:hAnsi="SF Pro Display"/>
        </w:rPr>
        <w:t>t</w:t>
      </w:r>
      <w:proofErr w:type="spellEnd"/>
      <w:r w:rsidR="00503DA7" w:rsidRPr="000419AA">
        <w:rPr>
          <w:rFonts w:ascii="SF Pro Display" w:hAnsi="SF Pro Display"/>
        </w:rPr>
        <w:t xml:space="preserve"> </w:t>
      </w:r>
      <w:proofErr w:type="spellStart"/>
      <w:r w:rsidR="00503DA7" w:rsidRPr="000419AA">
        <w:rPr>
          <w:rFonts w:ascii="SF Pro Display" w:hAnsi="SF Pro Display"/>
        </w:rPr>
        <w:t>toán</w:t>
      </w:r>
      <w:proofErr w:type="spellEnd"/>
      <w:r w:rsidR="00503DA7" w:rsidRPr="000419AA">
        <w:rPr>
          <w:rFonts w:ascii="SF Pro Display" w:hAnsi="SF Pro Display"/>
        </w:rPr>
        <w:t xml:space="preserve"> Naive Bayes, </w:t>
      </w:r>
      <w:proofErr w:type="spellStart"/>
      <w:r w:rsidR="00503DA7" w:rsidRPr="000419AA">
        <w:rPr>
          <w:rFonts w:ascii="SF Pro Display" w:hAnsi="SF Pro Display"/>
        </w:rPr>
        <w:t>m</w:t>
      </w:r>
      <w:r w:rsidR="00503DA7" w:rsidRPr="000419AA">
        <w:rPr>
          <w:rFonts w:ascii="SF Pro Display" w:hAnsi="SF Pro Display"/>
        </w:rPr>
        <w:t>ộ</w:t>
      </w:r>
      <w:r w:rsidR="00503DA7" w:rsidRPr="000419AA">
        <w:rPr>
          <w:rFonts w:ascii="SF Pro Display" w:hAnsi="SF Pro Display"/>
        </w:rPr>
        <w:t>t</w:t>
      </w:r>
      <w:proofErr w:type="spellEnd"/>
      <w:r w:rsidR="00503DA7" w:rsidRPr="000419AA">
        <w:rPr>
          <w:rFonts w:ascii="SF Pro Display" w:hAnsi="SF Pro Display"/>
        </w:rPr>
        <w:t xml:space="preserve"> </w:t>
      </w:r>
      <w:proofErr w:type="spellStart"/>
      <w:r w:rsidR="00503DA7" w:rsidRPr="000419AA">
        <w:rPr>
          <w:rFonts w:ascii="SF Pro Display" w:hAnsi="SF Pro Display"/>
        </w:rPr>
        <w:t>mô</w:t>
      </w:r>
      <w:proofErr w:type="spellEnd"/>
      <w:r w:rsidR="00503DA7" w:rsidRPr="000419AA">
        <w:rPr>
          <w:rFonts w:ascii="SF Pro Display" w:hAnsi="SF Pro Display"/>
        </w:rPr>
        <w:t xml:space="preserve"> </w:t>
      </w:r>
      <w:proofErr w:type="spellStart"/>
      <w:r w:rsidR="00503DA7" w:rsidRPr="000419AA">
        <w:rPr>
          <w:rFonts w:ascii="SF Pro Display" w:hAnsi="SF Pro Display"/>
        </w:rPr>
        <w:t>hình</w:t>
      </w:r>
      <w:proofErr w:type="spellEnd"/>
      <w:r w:rsidR="00503DA7" w:rsidRPr="000419AA">
        <w:rPr>
          <w:rFonts w:ascii="SF Pro Display" w:hAnsi="SF Pro Display"/>
        </w:rPr>
        <w:t xml:space="preserve"> </w:t>
      </w:r>
      <w:proofErr w:type="spellStart"/>
      <w:r w:rsidR="00503DA7" w:rsidRPr="000419AA">
        <w:rPr>
          <w:rFonts w:ascii="SF Pro Display" w:hAnsi="SF Pro Display"/>
        </w:rPr>
        <w:t>h</w:t>
      </w:r>
      <w:r w:rsidR="00503DA7" w:rsidRPr="000419AA">
        <w:rPr>
          <w:rFonts w:ascii="SF Pro Display" w:hAnsi="SF Pro Display"/>
        </w:rPr>
        <w:t>ọ</w:t>
      </w:r>
      <w:r w:rsidR="00503DA7" w:rsidRPr="000419AA">
        <w:rPr>
          <w:rFonts w:ascii="SF Pro Display" w:hAnsi="SF Pro Display"/>
        </w:rPr>
        <w:t>c</w:t>
      </w:r>
      <w:proofErr w:type="spellEnd"/>
      <w:r w:rsidR="00503DA7" w:rsidRPr="000419AA">
        <w:rPr>
          <w:rFonts w:ascii="SF Pro Display" w:hAnsi="SF Pro Display"/>
        </w:rPr>
        <w:t xml:space="preserve"> </w:t>
      </w:r>
      <w:proofErr w:type="spellStart"/>
      <w:r w:rsidR="00503DA7" w:rsidRPr="000419AA">
        <w:rPr>
          <w:rFonts w:ascii="SF Pro Display" w:hAnsi="SF Pro Display"/>
        </w:rPr>
        <w:t>máy</w:t>
      </w:r>
      <w:proofErr w:type="spellEnd"/>
      <w:r w:rsidR="00503DA7" w:rsidRPr="000419AA">
        <w:rPr>
          <w:rFonts w:ascii="SF Pro Display" w:hAnsi="SF Pro Display"/>
        </w:rPr>
        <w:t xml:space="preserve"> </w:t>
      </w:r>
      <w:proofErr w:type="spellStart"/>
      <w:r w:rsidR="00503DA7" w:rsidRPr="000419AA">
        <w:rPr>
          <w:rFonts w:ascii="SF Pro Display" w:hAnsi="SF Pro Display"/>
        </w:rPr>
        <w:t>đơn</w:t>
      </w:r>
      <w:proofErr w:type="spellEnd"/>
      <w:r w:rsidR="00503DA7" w:rsidRPr="000419AA">
        <w:rPr>
          <w:rFonts w:ascii="SF Pro Display" w:hAnsi="SF Pro Display"/>
        </w:rPr>
        <w:t xml:space="preserve"> </w:t>
      </w:r>
      <w:proofErr w:type="spellStart"/>
      <w:r w:rsidR="00503DA7" w:rsidRPr="000419AA">
        <w:rPr>
          <w:rFonts w:ascii="SF Pro Display" w:hAnsi="SF Pro Display"/>
        </w:rPr>
        <w:t>gi</w:t>
      </w:r>
      <w:r w:rsidR="00503DA7" w:rsidRPr="000419AA">
        <w:rPr>
          <w:rFonts w:ascii="SF Pro Display" w:hAnsi="SF Pro Display"/>
        </w:rPr>
        <w:t>ả</w:t>
      </w:r>
      <w:r w:rsidR="00503DA7" w:rsidRPr="000419AA">
        <w:rPr>
          <w:rFonts w:ascii="SF Pro Display" w:hAnsi="SF Pro Display"/>
        </w:rPr>
        <w:t>n</w:t>
      </w:r>
      <w:proofErr w:type="spellEnd"/>
      <w:r w:rsidR="00503DA7" w:rsidRPr="000419AA">
        <w:rPr>
          <w:rFonts w:ascii="SF Pro Display" w:hAnsi="SF Pro Display"/>
        </w:rPr>
        <w:t xml:space="preserve"> </w:t>
      </w:r>
      <w:proofErr w:type="spellStart"/>
      <w:r w:rsidR="00503DA7" w:rsidRPr="000419AA">
        <w:rPr>
          <w:rFonts w:ascii="SF Pro Display" w:hAnsi="SF Pro Display"/>
        </w:rPr>
        <w:t>nhưng</w:t>
      </w:r>
      <w:proofErr w:type="spellEnd"/>
      <w:r w:rsidR="00503DA7" w:rsidRPr="000419AA">
        <w:rPr>
          <w:rFonts w:ascii="SF Pro Display" w:hAnsi="SF Pro Display"/>
        </w:rPr>
        <w:t xml:space="preserve"> </w:t>
      </w:r>
      <w:proofErr w:type="spellStart"/>
      <w:r w:rsidR="00503DA7" w:rsidRPr="000419AA">
        <w:rPr>
          <w:rFonts w:ascii="SF Pro Display" w:hAnsi="SF Pro Display"/>
        </w:rPr>
        <w:t>hi</w:t>
      </w:r>
      <w:r w:rsidR="00503DA7" w:rsidRPr="000419AA">
        <w:rPr>
          <w:rFonts w:ascii="SF Pro Display" w:hAnsi="SF Pro Display"/>
        </w:rPr>
        <w:t>ệ</w:t>
      </w:r>
      <w:r w:rsidR="00503DA7" w:rsidRPr="000419AA">
        <w:rPr>
          <w:rFonts w:ascii="SF Pro Display" w:hAnsi="SF Pro Display"/>
        </w:rPr>
        <w:t>u</w:t>
      </w:r>
      <w:proofErr w:type="spellEnd"/>
      <w:r w:rsidR="00503DA7" w:rsidRPr="000419AA">
        <w:rPr>
          <w:rFonts w:ascii="SF Pro Display" w:hAnsi="SF Pro Display"/>
        </w:rPr>
        <w:t xml:space="preserve"> </w:t>
      </w:r>
      <w:proofErr w:type="spellStart"/>
      <w:r w:rsidR="00503DA7" w:rsidRPr="000419AA">
        <w:rPr>
          <w:rFonts w:ascii="SF Pro Display" w:hAnsi="SF Pro Display"/>
        </w:rPr>
        <w:t>qu</w:t>
      </w:r>
      <w:r w:rsidR="00503DA7" w:rsidRPr="000419AA">
        <w:rPr>
          <w:rFonts w:ascii="SF Pro Display" w:hAnsi="SF Pro Display"/>
        </w:rPr>
        <w:t>ả</w:t>
      </w:r>
      <w:proofErr w:type="spellEnd"/>
      <w:r w:rsidR="00503DA7" w:rsidRPr="000419AA">
        <w:rPr>
          <w:rFonts w:ascii="SF Pro Display" w:hAnsi="SF Pro Display"/>
        </w:rPr>
        <w:t xml:space="preserve"> </w:t>
      </w:r>
      <w:proofErr w:type="spellStart"/>
      <w:r w:rsidR="00503DA7" w:rsidRPr="000419AA">
        <w:rPr>
          <w:rFonts w:ascii="SF Pro Display" w:hAnsi="SF Pro Display"/>
        </w:rPr>
        <w:t>cao</w:t>
      </w:r>
      <w:proofErr w:type="spellEnd"/>
      <w:r w:rsidR="00503DA7" w:rsidRPr="000419AA">
        <w:rPr>
          <w:rFonts w:ascii="SF Pro Display" w:hAnsi="SF Pro Display"/>
        </w:rPr>
        <w:t xml:space="preserve">, </w:t>
      </w:r>
      <w:proofErr w:type="spellStart"/>
      <w:r w:rsidR="00503DA7" w:rsidRPr="000419AA">
        <w:rPr>
          <w:rFonts w:ascii="SF Pro Display" w:hAnsi="SF Pro Display"/>
        </w:rPr>
        <w:t>đ</w:t>
      </w:r>
      <w:r w:rsidR="00503DA7" w:rsidRPr="000419AA">
        <w:rPr>
          <w:rFonts w:ascii="SF Pro Display" w:hAnsi="SF Pro Display"/>
        </w:rPr>
        <w:t>ặ</w:t>
      </w:r>
      <w:r w:rsidR="00503DA7" w:rsidRPr="000419AA">
        <w:rPr>
          <w:rFonts w:ascii="SF Pro Display" w:hAnsi="SF Pro Display"/>
        </w:rPr>
        <w:t>c</w:t>
      </w:r>
      <w:proofErr w:type="spellEnd"/>
      <w:r w:rsidR="00503DA7" w:rsidRPr="000419AA">
        <w:rPr>
          <w:rFonts w:ascii="SF Pro Display" w:hAnsi="SF Pro Display"/>
        </w:rPr>
        <w:t xml:space="preserve"> </w:t>
      </w:r>
      <w:proofErr w:type="spellStart"/>
      <w:r w:rsidR="00503DA7" w:rsidRPr="000419AA">
        <w:rPr>
          <w:rFonts w:ascii="SF Pro Display" w:hAnsi="SF Pro Display"/>
        </w:rPr>
        <w:t>bi</w:t>
      </w:r>
      <w:r w:rsidR="00503DA7" w:rsidRPr="000419AA">
        <w:rPr>
          <w:rFonts w:ascii="SF Pro Display" w:hAnsi="SF Pro Display"/>
        </w:rPr>
        <w:t>ệ</w:t>
      </w:r>
      <w:r w:rsidR="00503DA7" w:rsidRPr="000419AA">
        <w:rPr>
          <w:rFonts w:ascii="SF Pro Display" w:hAnsi="SF Pro Display"/>
        </w:rPr>
        <w:t>t</w:t>
      </w:r>
      <w:proofErr w:type="spellEnd"/>
      <w:r w:rsidR="00503DA7" w:rsidRPr="000419AA">
        <w:rPr>
          <w:rFonts w:ascii="SF Pro Display" w:hAnsi="SF Pro Display"/>
        </w:rPr>
        <w:t xml:space="preserve"> </w:t>
      </w:r>
      <w:proofErr w:type="spellStart"/>
      <w:r w:rsidR="00503DA7" w:rsidRPr="000419AA">
        <w:rPr>
          <w:rFonts w:ascii="SF Pro Display" w:hAnsi="SF Pro Display"/>
        </w:rPr>
        <w:t>phù</w:t>
      </w:r>
      <w:proofErr w:type="spellEnd"/>
      <w:r w:rsidR="00503DA7" w:rsidRPr="000419AA">
        <w:rPr>
          <w:rFonts w:ascii="SF Pro Display" w:hAnsi="SF Pro Display"/>
        </w:rPr>
        <w:t xml:space="preserve"> </w:t>
      </w:r>
      <w:proofErr w:type="spellStart"/>
      <w:r w:rsidR="00503DA7" w:rsidRPr="000419AA">
        <w:rPr>
          <w:rFonts w:ascii="SF Pro Display" w:hAnsi="SF Pro Display"/>
        </w:rPr>
        <w:t>h</w:t>
      </w:r>
      <w:r w:rsidR="00503DA7" w:rsidRPr="000419AA">
        <w:rPr>
          <w:rFonts w:ascii="SF Pro Display" w:hAnsi="SF Pro Display"/>
        </w:rPr>
        <w:t>ợ</w:t>
      </w:r>
      <w:r w:rsidR="00503DA7" w:rsidRPr="000419AA">
        <w:rPr>
          <w:rFonts w:ascii="SF Pro Display" w:hAnsi="SF Pro Display"/>
        </w:rPr>
        <w:t>p</w:t>
      </w:r>
      <w:proofErr w:type="spellEnd"/>
      <w:r w:rsidR="00503DA7" w:rsidRPr="000419AA">
        <w:rPr>
          <w:rFonts w:ascii="SF Pro Display" w:hAnsi="SF Pro Display"/>
        </w:rPr>
        <w:t xml:space="preserve"> </w:t>
      </w:r>
      <w:proofErr w:type="spellStart"/>
      <w:r w:rsidR="00503DA7" w:rsidRPr="000419AA">
        <w:rPr>
          <w:rFonts w:ascii="SF Pro Display" w:hAnsi="SF Pro Display"/>
        </w:rPr>
        <w:t>cho</w:t>
      </w:r>
      <w:proofErr w:type="spellEnd"/>
      <w:r w:rsidR="00503DA7" w:rsidRPr="000419AA">
        <w:rPr>
          <w:rFonts w:ascii="SF Pro Display" w:hAnsi="SF Pro Display"/>
        </w:rPr>
        <w:t xml:space="preserve"> </w:t>
      </w:r>
      <w:proofErr w:type="spellStart"/>
      <w:r w:rsidR="00503DA7" w:rsidRPr="000419AA">
        <w:rPr>
          <w:rFonts w:ascii="SF Pro Display" w:hAnsi="SF Pro Display"/>
        </w:rPr>
        <w:t>bài</w:t>
      </w:r>
      <w:proofErr w:type="spellEnd"/>
      <w:r w:rsidR="00503DA7" w:rsidRPr="000419AA">
        <w:rPr>
          <w:rFonts w:ascii="SF Pro Display" w:hAnsi="SF Pro Display"/>
        </w:rPr>
        <w:t xml:space="preserve"> </w:t>
      </w:r>
      <w:proofErr w:type="spellStart"/>
      <w:r w:rsidR="00503DA7" w:rsidRPr="000419AA">
        <w:rPr>
          <w:rFonts w:ascii="SF Pro Display" w:hAnsi="SF Pro Display"/>
        </w:rPr>
        <w:t>toán</w:t>
      </w:r>
      <w:proofErr w:type="spellEnd"/>
      <w:r w:rsidR="00503DA7" w:rsidRPr="000419AA">
        <w:rPr>
          <w:rFonts w:ascii="SF Pro Display" w:hAnsi="SF Pro Display"/>
        </w:rPr>
        <w:t xml:space="preserve"> </w:t>
      </w:r>
      <w:proofErr w:type="spellStart"/>
      <w:r w:rsidR="00503DA7" w:rsidRPr="000419AA">
        <w:rPr>
          <w:rFonts w:ascii="SF Pro Display" w:hAnsi="SF Pro Display"/>
        </w:rPr>
        <w:t>phân</w:t>
      </w:r>
      <w:proofErr w:type="spellEnd"/>
      <w:r w:rsidR="00503DA7" w:rsidRPr="000419AA">
        <w:rPr>
          <w:rFonts w:ascii="SF Pro Display" w:hAnsi="SF Pro Display"/>
        </w:rPr>
        <w:t xml:space="preserve"> </w:t>
      </w:r>
      <w:proofErr w:type="spellStart"/>
      <w:r w:rsidR="00503DA7" w:rsidRPr="000419AA">
        <w:rPr>
          <w:rFonts w:ascii="SF Pro Display" w:hAnsi="SF Pro Display"/>
        </w:rPr>
        <w:t>lo</w:t>
      </w:r>
      <w:r w:rsidR="00503DA7" w:rsidRPr="000419AA">
        <w:rPr>
          <w:rFonts w:ascii="SF Pro Display" w:hAnsi="SF Pro Display"/>
        </w:rPr>
        <w:t>ạ</w:t>
      </w:r>
      <w:r w:rsidR="00503DA7" w:rsidRPr="000419AA">
        <w:rPr>
          <w:rFonts w:ascii="SF Pro Display" w:hAnsi="SF Pro Display"/>
        </w:rPr>
        <w:t>i</w:t>
      </w:r>
      <w:proofErr w:type="spellEnd"/>
      <w:r w:rsidR="00503DA7" w:rsidRPr="000419AA">
        <w:rPr>
          <w:rFonts w:ascii="SF Pro Display" w:hAnsi="SF Pro Display"/>
        </w:rPr>
        <w:t xml:space="preserve"> </w:t>
      </w:r>
      <w:proofErr w:type="spellStart"/>
      <w:r w:rsidR="00503DA7" w:rsidRPr="000419AA">
        <w:rPr>
          <w:rFonts w:ascii="SF Pro Display" w:hAnsi="SF Pro Display"/>
        </w:rPr>
        <w:t>văn</w:t>
      </w:r>
      <w:proofErr w:type="spellEnd"/>
      <w:r w:rsidR="00503DA7" w:rsidRPr="000419AA">
        <w:rPr>
          <w:rFonts w:ascii="SF Pro Display" w:hAnsi="SF Pro Display"/>
        </w:rPr>
        <w:t xml:space="preserve"> </w:t>
      </w:r>
      <w:proofErr w:type="spellStart"/>
      <w:r w:rsidR="00503DA7" w:rsidRPr="000419AA">
        <w:rPr>
          <w:rFonts w:ascii="SF Pro Display" w:hAnsi="SF Pro Display"/>
        </w:rPr>
        <w:t>b</w:t>
      </w:r>
      <w:r w:rsidR="00503DA7" w:rsidRPr="000419AA">
        <w:rPr>
          <w:rFonts w:ascii="SF Pro Display" w:hAnsi="SF Pro Display"/>
        </w:rPr>
        <w:t>ả</w:t>
      </w:r>
      <w:r w:rsidR="00503DA7" w:rsidRPr="000419AA">
        <w:rPr>
          <w:rFonts w:ascii="SF Pro Display" w:hAnsi="SF Pro Display"/>
        </w:rPr>
        <w:t>n</w:t>
      </w:r>
      <w:proofErr w:type="spellEnd"/>
      <w:r w:rsidR="00503DA7" w:rsidRPr="000419AA">
        <w:rPr>
          <w:rFonts w:ascii="SF Pro Display" w:hAnsi="SF Pro Display"/>
        </w:rPr>
        <w:t xml:space="preserve"> </w:t>
      </w:r>
      <w:proofErr w:type="spellStart"/>
      <w:r w:rsidR="00503DA7" w:rsidRPr="000419AA">
        <w:rPr>
          <w:rFonts w:ascii="SF Pro Display" w:hAnsi="SF Pro Display"/>
        </w:rPr>
        <w:t>như</w:t>
      </w:r>
      <w:proofErr w:type="spellEnd"/>
      <w:r w:rsidR="00503DA7" w:rsidRPr="000419AA">
        <w:rPr>
          <w:rFonts w:ascii="SF Pro Display" w:hAnsi="SF Pro Display"/>
        </w:rPr>
        <w:t xml:space="preserve"> </w:t>
      </w:r>
      <w:proofErr w:type="spellStart"/>
      <w:r w:rsidR="00503DA7" w:rsidRPr="000419AA">
        <w:rPr>
          <w:rFonts w:ascii="SF Pro Display" w:hAnsi="SF Pro Display"/>
        </w:rPr>
        <w:t>thư</w:t>
      </w:r>
      <w:proofErr w:type="spellEnd"/>
      <w:r w:rsidR="00503DA7" w:rsidRPr="000419AA">
        <w:rPr>
          <w:rFonts w:ascii="SF Pro Display" w:hAnsi="SF Pro Display"/>
        </w:rPr>
        <w:t xml:space="preserve"> </w:t>
      </w:r>
      <w:proofErr w:type="spellStart"/>
      <w:r w:rsidR="00503DA7" w:rsidRPr="000419AA">
        <w:rPr>
          <w:rFonts w:ascii="SF Pro Display" w:hAnsi="SF Pro Display"/>
        </w:rPr>
        <w:t>rác</w:t>
      </w:r>
      <w:proofErr w:type="spellEnd"/>
      <w:r w:rsidR="00503DA7" w:rsidRPr="000419AA">
        <w:rPr>
          <w:rFonts w:ascii="SF Pro Display" w:hAnsi="SF Pro Display"/>
        </w:rPr>
        <w:t>.</w:t>
      </w:r>
    </w:p>
    <w:p w14:paraId="49F72C25" w14:textId="77777777" w:rsidR="00535C89" w:rsidRPr="000419AA" w:rsidRDefault="00503DA7">
      <w:pPr>
        <w:pStyle w:val="Heading2"/>
        <w:rPr>
          <w:rFonts w:ascii="SF Pro Display" w:hAnsi="SF Pro Display"/>
        </w:rPr>
      </w:pPr>
      <w:r w:rsidRPr="000419AA">
        <w:rPr>
          <w:rFonts w:ascii="SF Pro Display" w:hAnsi="SF Pro Display"/>
        </w:rPr>
        <w:t xml:space="preserve">2.2. Quy </w:t>
      </w:r>
      <w:proofErr w:type="spellStart"/>
      <w:r w:rsidRPr="000419AA">
        <w:rPr>
          <w:rFonts w:ascii="SF Pro Display" w:hAnsi="SF Pro Display"/>
        </w:rPr>
        <w:t>trình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th</w:t>
      </w:r>
      <w:r w:rsidRPr="000419AA">
        <w:rPr>
          <w:rFonts w:ascii="SF Pro Display" w:hAnsi="SF Pro Display"/>
        </w:rPr>
        <w:t>ự</w:t>
      </w:r>
      <w:r w:rsidRPr="000419AA">
        <w:rPr>
          <w:rFonts w:ascii="SF Pro Display" w:hAnsi="SF Pro Display"/>
        </w:rPr>
        <w:t>c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hi</w:t>
      </w:r>
      <w:r w:rsidRPr="000419AA">
        <w:rPr>
          <w:rFonts w:ascii="SF Pro Display" w:hAnsi="SF Pro Display"/>
        </w:rPr>
        <w:t>ệ</w:t>
      </w:r>
      <w:r w:rsidRPr="000419AA">
        <w:rPr>
          <w:rFonts w:ascii="SF Pro Display" w:hAnsi="SF Pro Display"/>
        </w:rPr>
        <w:t>n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nghiên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c</w:t>
      </w:r>
      <w:r w:rsidRPr="000419AA">
        <w:rPr>
          <w:rFonts w:ascii="SF Pro Display" w:hAnsi="SF Pro Display"/>
        </w:rPr>
        <w:t>ứ</w:t>
      </w:r>
      <w:r w:rsidRPr="000419AA">
        <w:rPr>
          <w:rFonts w:ascii="SF Pro Display" w:hAnsi="SF Pro Display"/>
        </w:rPr>
        <w:t>u</w:t>
      </w:r>
      <w:proofErr w:type="spellEnd"/>
    </w:p>
    <w:p w14:paraId="2A655452" w14:textId="0C912C29" w:rsidR="00535C89" w:rsidRPr="000419AA" w:rsidRDefault="00503DA7">
      <w:pPr>
        <w:pStyle w:val="ListNumber"/>
        <w:rPr>
          <w:rFonts w:ascii="SF Pro Display" w:hAnsi="SF Pro Display"/>
        </w:rPr>
      </w:pPr>
      <w:r w:rsidRPr="000419AA">
        <w:rPr>
          <w:rFonts w:ascii="SF Pro Display" w:hAnsi="SF Pro Display"/>
        </w:rPr>
        <w:t xml:space="preserve">Thu </w:t>
      </w:r>
      <w:proofErr w:type="spellStart"/>
      <w:r w:rsidRPr="000419AA">
        <w:rPr>
          <w:rFonts w:ascii="SF Pro Display" w:hAnsi="SF Pro Display"/>
        </w:rPr>
        <w:t>th</w:t>
      </w:r>
      <w:r w:rsidRPr="000419AA">
        <w:rPr>
          <w:rFonts w:ascii="SF Pro Display" w:hAnsi="SF Pro Display"/>
        </w:rPr>
        <w:t>ậ</w:t>
      </w:r>
      <w:r w:rsidRPr="000419AA">
        <w:rPr>
          <w:rFonts w:ascii="SF Pro Display" w:hAnsi="SF Pro Display"/>
        </w:rPr>
        <w:t>p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và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ti</w:t>
      </w:r>
      <w:r w:rsidRPr="000419AA">
        <w:rPr>
          <w:rFonts w:ascii="SF Pro Display" w:hAnsi="SF Pro Display"/>
        </w:rPr>
        <w:t>ề</w:t>
      </w:r>
      <w:r w:rsidRPr="000419AA">
        <w:rPr>
          <w:rFonts w:ascii="SF Pro Display" w:hAnsi="SF Pro Display"/>
        </w:rPr>
        <w:t>n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x</w:t>
      </w:r>
      <w:r w:rsidRPr="000419AA">
        <w:rPr>
          <w:rFonts w:ascii="SF Pro Display" w:hAnsi="SF Pro Display"/>
        </w:rPr>
        <w:t>ử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lý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d</w:t>
      </w:r>
      <w:r w:rsidRPr="000419AA">
        <w:rPr>
          <w:rFonts w:ascii="SF Pro Display" w:hAnsi="SF Pro Display"/>
        </w:rPr>
        <w:t>ữ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li</w:t>
      </w:r>
      <w:r w:rsidRPr="000419AA">
        <w:rPr>
          <w:rFonts w:ascii="SF Pro Display" w:hAnsi="SF Pro Display"/>
        </w:rPr>
        <w:t>ệ</w:t>
      </w:r>
      <w:r w:rsidRPr="000419AA">
        <w:rPr>
          <w:rFonts w:ascii="SF Pro Display" w:hAnsi="SF Pro Display"/>
        </w:rPr>
        <w:t>u</w:t>
      </w:r>
      <w:proofErr w:type="spellEnd"/>
    </w:p>
    <w:p w14:paraId="0A03FB6E" w14:textId="1A64F2DF" w:rsidR="002F6296" w:rsidRPr="000419AA" w:rsidRDefault="002F6296" w:rsidP="002F6296">
      <w:pPr>
        <w:pStyle w:val="ListNumber"/>
        <w:numPr>
          <w:ilvl w:val="0"/>
          <w:numId w:val="11"/>
        </w:numPr>
        <w:rPr>
          <w:rFonts w:ascii="SF Pro Display" w:hAnsi="SF Pro Display"/>
        </w:rPr>
      </w:pPr>
      <w:proofErr w:type="spellStart"/>
      <w:r w:rsidRPr="000419AA">
        <w:rPr>
          <w:rFonts w:ascii="SF Pro Display" w:hAnsi="SF Pro Display"/>
        </w:rPr>
        <w:t>Sử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dụng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bộ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dữ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liệu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công</w:t>
      </w:r>
      <w:proofErr w:type="spellEnd"/>
      <w:r w:rsidR="00AB629A" w:rsidRPr="000419AA">
        <w:rPr>
          <w:rFonts w:ascii="SF Pro Display" w:hAnsi="SF Pro Display"/>
        </w:rPr>
        <w:t xml:space="preserve"> </w:t>
      </w:r>
      <w:proofErr w:type="spellStart"/>
      <w:proofErr w:type="gramStart"/>
      <w:r w:rsidR="00AB629A" w:rsidRPr="000419AA">
        <w:rPr>
          <w:rFonts w:ascii="SF Pro Display" w:hAnsi="SF Pro Display"/>
        </w:rPr>
        <w:t>khai</w:t>
      </w:r>
      <w:proofErr w:type="spellEnd"/>
      <w:r w:rsidR="00AB629A" w:rsidRPr="000419AA">
        <w:rPr>
          <w:rFonts w:ascii="SF Pro Display" w:hAnsi="SF Pro Display"/>
        </w:rPr>
        <w:t>:…</w:t>
      </w:r>
      <w:proofErr w:type="gramEnd"/>
    </w:p>
    <w:p w14:paraId="3857CF47" w14:textId="2C07CC34" w:rsidR="002F6296" w:rsidRPr="000419AA" w:rsidRDefault="002F6296" w:rsidP="002F6296">
      <w:pPr>
        <w:pStyle w:val="ListNumber"/>
        <w:numPr>
          <w:ilvl w:val="0"/>
          <w:numId w:val="11"/>
        </w:numPr>
        <w:rPr>
          <w:rFonts w:ascii="SF Pro Display" w:hAnsi="SF Pro Display"/>
        </w:rPr>
      </w:pPr>
      <w:proofErr w:type="spellStart"/>
      <w:r w:rsidRPr="000419AA">
        <w:rPr>
          <w:rFonts w:ascii="SF Pro Display" w:hAnsi="SF Pro Display"/>
        </w:rPr>
        <w:t>Làm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sạch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văn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bản</w:t>
      </w:r>
      <w:proofErr w:type="spellEnd"/>
      <w:r w:rsidR="00E61ABE" w:rsidRPr="000419AA">
        <w:rPr>
          <w:rFonts w:ascii="SF Pro Display" w:hAnsi="SF Pro Display"/>
        </w:rPr>
        <w:t xml:space="preserve">: </w:t>
      </w:r>
      <w:proofErr w:type="spellStart"/>
      <w:r w:rsidR="00E61ABE" w:rsidRPr="000419AA">
        <w:rPr>
          <w:rFonts w:ascii="SF Pro Display" w:hAnsi="SF Pro Display"/>
        </w:rPr>
        <w:t>Tách</w:t>
      </w:r>
      <w:proofErr w:type="spellEnd"/>
      <w:r w:rsidR="00E61ABE" w:rsidRPr="000419AA">
        <w:rPr>
          <w:rFonts w:ascii="SF Pro Display" w:hAnsi="SF Pro Display"/>
        </w:rPr>
        <w:t xml:space="preserve"> </w:t>
      </w:r>
      <w:proofErr w:type="spellStart"/>
      <w:r w:rsidR="00E61ABE" w:rsidRPr="000419AA">
        <w:rPr>
          <w:rFonts w:ascii="SF Pro Display" w:hAnsi="SF Pro Display"/>
        </w:rPr>
        <w:t>từ</w:t>
      </w:r>
      <w:proofErr w:type="spellEnd"/>
      <w:r w:rsidR="00E61ABE" w:rsidRPr="000419AA">
        <w:rPr>
          <w:rFonts w:ascii="SF Pro Display" w:hAnsi="SF Pro Display"/>
        </w:rPr>
        <w:t xml:space="preserve">, </w:t>
      </w:r>
      <w:proofErr w:type="spellStart"/>
      <w:r w:rsidR="00E61ABE" w:rsidRPr="000419AA">
        <w:rPr>
          <w:rFonts w:ascii="SF Pro Display" w:hAnsi="SF Pro Display"/>
        </w:rPr>
        <w:t>chuyển</w:t>
      </w:r>
      <w:proofErr w:type="spellEnd"/>
      <w:r w:rsidR="00E61ABE" w:rsidRPr="000419AA">
        <w:rPr>
          <w:rFonts w:ascii="SF Pro Display" w:hAnsi="SF Pro Display"/>
        </w:rPr>
        <w:t xml:space="preserve"> </w:t>
      </w:r>
      <w:proofErr w:type="spellStart"/>
      <w:r w:rsidR="00E61ABE" w:rsidRPr="000419AA">
        <w:rPr>
          <w:rFonts w:ascii="SF Pro Display" w:hAnsi="SF Pro Display"/>
        </w:rPr>
        <w:t>chữ</w:t>
      </w:r>
      <w:proofErr w:type="spellEnd"/>
      <w:r w:rsidR="00E61ABE" w:rsidRPr="000419AA">
        <w:rPr>
          <w:rFonts w:ascii="SF Pro Display" w:hAnsi="SF Pro Display"/>
        </w:rPr>
        <w:t xml:space="preserve"> </w:t>
      </w:r>
      <w:proofErr w:type="spellStart"/>
      <w:r w:rsidR="00E61ABE" w:rsidRPr="000419AA">
        <w:rPr>
          <w:rFonts w:ascii="SF Pro Display" w:hAnsi="SF Pro Display"/>
        </w:rPr>
        <w:t>thường</w:t>
      </w:r>
      <w:proofErr w:type="spellEnd"/>
      <w:r w:rsidR="00E61ABE" w:rsidRPr="000419AA">
        <w:rPr>
          <w:rFonts w:ascii="SF Pro Display" w:hAnsi="SF Pro Display"/>
        </w:rPr>
        <w:t xml:space="preserve">, </w:t>
      </w:r>
      <w:proofErr w:type="spellStart"/>
      <w:r w:rsidR="00E61ABE" w:rsidRPr="000419AA">
        <w:rPr>
          <w:rFonts w:ascii="SF Pro Display" w:hAnsi="SF Pro Display"/>
        </w:rPr>
        <w:t>loại</w:t>
      </w:r>
      <w:proofErr w:type="spellEnd"/>
      <w:r w:rsidR="00E61ABE" w:rsidRPr="000419AA">
        <w:rPr>
          <w:rFonts w:ascii="SF Pro Display" w:hAnsi="SF Pro Display"/>
        </w:rPr>
        <w:t xml:space="preserve"> </w:t>
      </w:r>
      <w:proofErr w:type="spellStart"/>
      <w:r w:rsidR="00E61ABE" w:rsidRPr="000419AA">
        <w:rPr>
          <w:rFonts w:ascii="SF Pro Display" w:hAnsi="SF Pro Display"/>
        </w:rPr>
        <w:t>bỏ</w:t>
      </w:r>
      <w:proofErr w:type="spellEnd"/>
      <w:r w:rsidR="00E61ABE" w:rsidRPr="000419AA">
        <w:rPr>
          <w:rFonts w:ascii="SF Pro Display" w:hAnsi="SF Pro Display"/>
        </w:rPr>
        <w:t xml:space="preserve"> </w:t>
      </w:r>
      <w:proofErr w:type="spellStart"/>
      <w:r w:rsidR="00E61ABE" w:rsidRPr="000419AA">
        <w:rPr>
          <w:rFonts w:ascii="SF Pro Display" w:hAnsi="SF Pro Display"/>
        </w:rPr>
        <w:t>từ</w:t>
      </w:r>
      <w:proofErr w:type="spellEnd"/>
      <w:r w:rsidR="00E61ABE" w:rsidRPr="000419AA">
        <w:rPr>
          <w:rFonts w:ascii="SF Pro Display" w:hAnsi="SF Pro Display"/>
        </w:rPr>
        <w:t xml:space="preserve"> </w:t>
      </w:r>
      <w:proofErr w:type="spellStart"/>
      <w:r w:rsidR="00E61ABE" w:rsidRPr="000419AA">
        <w:rPr>
          <w:rFonts w:ascii="SF Pro Display" w:hAnsi="SF Pro Display"/>
        </w:rPr>
        <w:t>vô</w:t>
      </w:r>
      <w:proofErr w:type="spellEnd"/>
      <w:r w:rsidR="00E61ABE" w:rsidRPr="000419AA">
        <w:rPr>
          <w:rFonts w:ascii="SF Pro Display" w:hAnsi="SF Pro Display"/>
        </w:rPr>
        <w:t xml:space="preserve"> </w:t>
      </w:r>
      <w:proofErr w:type="spellStart"/>
      <w:r w:rsidR="00E61ABE" w:rsidRPr="000419AA">
        <w:rPr>
          <w:rFonts w:ascii="SF Pro Display" w:hAnsi="SF Pro Display"/>
        </w:rPr>
        <w:t>nghĩa</w:t>
      </w:r>
      <w:proofErr w:type="spellEnd"/>
      <w:r w:rsidR="00E61ABE" w:rsidRPr="000419AA">
        <w:rPr>
          <w:rFonts w:ascii="SF Pro Display" w:hAnsi="SF Pro Display"/>
        </w:rPr>
        <w:t xml:space="preserve">, </w:t>
      </w:r>
      <w:proofErr w:type="spellStart"/>
      <w:r w:rsidR="00E61ABE" w:rsidRPr="000419AA">
        <w:rPr>
          <w:rFonts w:ascii="SF Pro Display" w:hAnsi="SF Pro Display"/>
        </w:rPr>
        <w:t>chuẩn</w:t>
      </w:r>
      <w:proofErr w:type="spellEnd"/>
      <w:r w:rsidR="00E61ABE" w:rsidRPr="000419AA">
        <w:rPr>
          <w:rFonts w:ascii="SF Pro Display" w:hAnsi="SF Pro Display"/>
        </w:rPr>
        <w:t xml:space="preserve"> </w:t>
      </w:r>
      <w:proofErr w:type="spellStart"/>
      <w:r w:rsidR="00E61ABE" w:rsidRPr="000419AA">
        <w:rPr>
          <w:rFonts w:ascii="SF Pro Display" w:hAnsi="SF Pro Display"/>
        </w:rPr>
        <w:t>hóa</w:t>
      </w:r>
      <w:proofErr w:type="spellEnd"/>
      <w:r w:rsidR="00E61ABE" w:rsidRPr="000419AA">
        <w:rPr>
          <w:rFonts w:ascii="SF Pro Display" w:hAnsi="SF Pro Display"/>
        </w:rPr>
        <w:t xml:space="preserve"> </w:t>
      </w:r>
      <w:proofErr w:type="spellStart"/>
      <w:r w:rsidR="00E61ABE" w:rsidRPr="000419AA">
        <w:rPr>
          <w:rFonts w:ascii="SF Pro Display" w:hAnsi="SF Pro Display"/>
        </w:rPr>
        <w:t>từ</w:t>
      </w:r>
      <w:proofErr w:type="spellEnd"/>
    </w:p>
    <w:p w14:paraId="0C608F34" w14:textId="2F3035F0" w:rsidR="00535C89" w:rsidRPr="000419AA" w:rsidRDefault="00503DA7">
      <w:pPr>
        <w:pStyle w:val="ListNumber"/>
        <w:rPr>
          <w:rFonts w:ascii="SF Pro Display" w:hAnsi="SF Pro Display"/>
        </w:rPr>
      </w:pPr>
      <w:proofErr w:type="spellStart"/>
      <w:r w:rsidRPr="000419AA">
        <w:rPr>
          <w:rFonts w:ascii="SF Pro Display" w:hAnsi="SF Pro Display"/>
        </w:rPr>
        <w:t>Bi</w:t>
      </w:r>
      <w:r w:rsidRPr="000419AA">
        <w:rPr>
          <w:rFonts w:ascii="SF Pro Display" w:hAnsi="SF Pro Display"/>
        </w:rPr>
        <w:t>ể</w:t>
      </w:r>
      <w:r w:rsidRPr="000419AA">
        <w:rPr>
          <w:rFonts w:ascii="SF Pro Display" w:hAnsi="SF Pro Display"/>
        </w:rPr>
        <w:t>u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di</w:t>
      </w:r>
      <w:r w:rsidRPr="000419AA">
        <w:rPr>
          <w:rFonts w:ascii="SF Pro Display" w:hAnsi="SF Pro Display"/>
        </w:rPr>
        <w:t>ễ</w:t>
      </w:r>
      <w:r w:rsidRPr="000419AA">
        <w:rPr>
          <w:rFonts w:ascii="SF Pro Display" w:hAnsi="SF Pro Display"/>
        </w:rPr>
        <w:t>n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văn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b</w:t>
      </w:r>
      <w:r w:rsidRPr="000419AA">
        <w:rPr>
          <w:rFonts w:ascii="SF Pro Display" w:hAnsi="SF Pro Display"/>
        </w:rPr>
        <w:t>ả</w:t>
      </w:r>
      <w:r w:rsidRPr="000419AA">
        <w:rPr>
          <w:rFonts w:ascii="SF Pro Display" w:hAnsi="SF Pro Display"/>
        </w:rPr>
        <w:t>n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thành</w:t>
      </w:r>
      <w:proofErr w:type="spellEnd"/>
      <w:r w:rsidRPr="000419AA">
        <w:rPr>
          <w:rFonts w:ascii="SF Pro Display" w:hAnsi="SF Pro Display"/>
        </w:rPr>
        <w:t xml:space="preserve"> vector</w:t>
      </w:r>
    </w:p>
    <w:p w14:paraId="6791F2A1" w14:textId="2EB25BE6" w:rsidR="00234487" w:rsidRPr="000419AA" w:rsidRDefault="00234487" w:rsidP="00234487">
      <w:pPr>
        <w:pStyle w:val="ListNumber"/>
        <w:numPr>
          <w:ilvl w:val="0"/>
          <w:numId w:val="12"/>
        </w:numPr>
        <w:rPr>
          <w:rFonts w:ascii="SF Pro Display" w:hAnsi="SF Pro Display"/>
        </w:rPr>
      </w:pPr>
      <w:proofErr w:type="spellStart"/>
      <w:r w:rsidRPr="000419AA">
        <w:rPr>
          <w:rFonts w:ascii="SF Pro Display" w:hAnsi="SF Pro Display"/>
        </w:rPr>
        <w:t>Áp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dụng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mô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hình</w:t>
      </w:r>
      <w:proofErr w:type="spellEnd"/>
      <w:r w:rsidRPr="000419AA">
        <w:rPr>
          <w:rFonts w:ascii="SF Pro Display" w:hAnsi="SF Pro Display"/>
        </w:rPr>
        <w:t xml:space="preserve"> </w:t>
      </w:r>
      <w:r w:rsidR="0010067A" w:rsidRPr="000419AA">
        <w:rPr>
          <w:rStyle w:val="Strong"/>
          <w:rFonts w:ascii="SF Pro Display" w:hAnsi="SF Pro Display"/>
          <w:b w:val="0"/>
          <w:bCs w:val="0"/>
        </w:rPr>
        <w:t xml:space="preserve">… </w:t>
      </w:r>
      <w:proofErr w:type="spellStart"/>
      <w:r w:rsidRPr="000419AA">
        <w:rPr>
          <w:rFonts w:ascii="SF Pro Display" w:hAnsi="SF Pro Display"/>
        </w:rPr>
        <w:t>để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chuyển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đổi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văn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bản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thành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các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đặc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trưng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định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lượng</w:t>
      </w:r>
      <w:proofErr w:type="spellEnd"/>
      <w:r w:rsidRPr="000419AA">
        <w:rPr>
          <w:rFonts w:ascii="SF Pro Display" w:hAnsi="SF Pro Display"/>
        </w:rPr>
        <w:t>.</w:t>
      </w:r>
    </w:p>
    <w:p w14:paraId="6F628751" w14:textId="77D68981" w:rsidR="00535C89" w:rsidRPr="000419AA" w:rsidRDefault="00503DA7">
      <w:pPr>
        <w:pStyle w:val="ListNumber"/>
        <w:rPr>
          <w:rFonts w:ascii="SF Pro Display" w:hAnsi="SF Pro Display"/>
        </w:rPr>
      </w:pPr>
      <w:proofErr w:type="spellStart"/>
      <w:r w:rsidRPr="000419AA">
        <w:rPr>
          <w:rFonts w:ascii="SF Pro Display" w:hAnsi="SF Pro Display"/>
        </w:rPr>
        <w:t>Xây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d</w:t>
      </w:r>
      <w:r w:rsidRPr="000419AA">
        <w:rPr>
          <w:rFonts w:ascii="SF Pro Display" w:hAnsi="SF Pro Display"/>
        </w:rPr>
        <w:t>ự</w:t>
      </w:r>
      <w:r w:rsidRPr="000419AA">
        <w:rPr>
          <w:rFonts w:ascii="SF Pro Display" w:hAnsi="SF Pro Display"/>
        </w:rPr>
        <w:t>ng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mô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hình</w:t>
      </w:r>
      <w:proofErr w:type="spellEnd"/>
      <w:r w:rsidRPr="000419AA">
        <w:rPr>
          <w:rFonts w:ascii="SF Pro Display" w:hAnsi="SF Pro Display"/>
        </w:rPr>
        <w:t xml:space="preserve"> Naive Bayes</w:t>
      </w:r>
    </w:p>
    <w:p w14:paraId="31EE2EEE" w14:textId="04A18025" w:rsidR="00535C89" w:rsidRPr="000419AA" w:rsidRDefault="00503DA7">
      <w:pPr>
        <w:pStyle w:val="ListNumber"/>
        <w:rPr>
          <w:rFonts w:ascii="SF Pro Display" w:hAnsi="SF Pro Display"/>
        </w:rPr>
      </w:pPr>
      <w:proofErr w:type="spellStart"/>
      <w:r w:rsidRPr="000419AA">
        <w:rPr>
          <w:rFonts w:ascii="SF Pro Display" w:hAnsi="SF Pro Display"/>
        </w:rPr>
        <w:t>Hu</w:t>
      </w:r>
      <w:r w:rsidRPr="000419AA">
        <w:rPr>
          <w:rFonts w:ascii="SF Pro Display" w:hAnsi="SF Pro Display"/>
        </w:rPr>
        <w:t>ấ</w:t>
      </w:r>
      <w:r w:rsidRPr="000419AA">
        <w:rPr>
          <w:rFonts w:ascii="SF Pro Display" w:hAnsi="SF Pro Display"/>
        </w:rPr>
        <w:t>n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luy</w:t>
      </w:r>
      <w:r w:rsidRPr="000419AA">
        <w:rPr>
          <w:rFonts w:ascii="SF Pro Display" w:hAnsi="SF Pro Display"/>
        </w:rPr>
        <w:t>ệ</w:t>
      </w:r>
      <w:r w:rsidRPr="000419AA">
        <w:rPr>
          <w:rFonts w:ascii="SF Pro Display" w:hAnsi="SF Pro Display"/>
        </w:rPr>
        <w:t>n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và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đánh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giá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mô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hình</w:t>
      </w:r>
      <w:proofErr w:type="spellEnd"/>
    </w:p>
    <w:p w14:paraId="13CA219D" w14:textId="1D5848C9" w:rsidR="005030C4" w:rsidRPr="000419AA" w:rsidRDefault="005030C4" w:rsidP="005030C4">
      <w:pPr>
        <w:pStyle w:val="ListNumber"/>
        <w:numPr>
          <w:ilvl w:val="0"/>
          <w:numId w:val="12"/>
        </w:numPr>
        <w:rPr>
          <w:rFonts w:ascii="SF Pro Display" w:hAnsi="SF Pro Display"/>
          <w:lang w:val="en-PH" w:eastAsia="en-PH"/>
        </w:rPr>
      </w:pPr>
      <w:r w:rsidRPr="000419AA">
        <w:rPr>
          <w:rFonts w:ascii="SF Pro Display" w:hAnsi="SF Pro Display"/>
          <w:lang w:val="en-PH" w:eastAsia="en-PH"/>
        </w:rPr>
        <w:t>Ch</w:t>
      </w:r>
      <w:r w:rsidR="000D03E4" w:rsidRPr="000419AA">
        <w:rPr>
          <w:rFonts w:ascii="SF Pro Display" w:hAnsi="SF Pro Display"/>
          <w:lang w:val="en-PH" w:eastAsia="en-PH"/>
        </w:rPr>
        <w:t xml:space="preserve">ia </w:t>
      </w:r>
      <w:proofErr w:type="spellStart"/>
      <w:r w:rsidR="000D03E4" w:rsidRPr="000419AA">
        <w:rPr>
          <w:rFonts w:ascii="SF Pro Display" w:hAnsi="SF Pro Display"/>
          <w:lang w:val="en-PH" w:eastAsia="en-PH"/>
        </w:rPr>
        <w:t>dữ</w:t>
      </w:r>
      <w:proofErr w:type="spellEnd"/>
      <w:r w:rsidR="000D03E4" w:rsidRPr="000419AA">
        <w:rPr>
          <w:rFonts w:ascii="SF Pro Display" w:hAnsi="SF Pro Display"/>
          <w:lang w:val="en-PH" w:eastAsia="en-PH"/>
        </w:rPr>
        <w:t xml:space="preserve"> </w:t>
      </w:r>
      <w:proofErr w:type="spellStart"/>
      <w:r w:rsidR="000D03E4" w:rsidRPr="000419AA">
        <w:rPr>
          <w:rFonts w:ascii="SF Pro Display" w:hAnsi="SF Pro Display"/>
          <w:lang w:val="en-PH" w:eastAsia="en-PH"/>
        </w:rPr>
        <w:t>liệu</w:t>
      </w:r>
      <w:proofErr w:type="spellEnd"/>
      <w:r w:rsidR="000D03E4" w:rsidRPr="000419AA">
        <w:rPr>
          <w:rFonts w:ascii="SF Pro Display" w:hAnsi="SF Pro Display"/>
          <w:lang w:val="en-PH" w:eastAsia="en-PH"/>
        </w:rPr>
        <w:t xml:space="preserve"> </w:t>
      </w:r>
      <w:proofErr w:type="spellStart"/>
      <w:r w:rsidR="000D03E4" w:rsidRPr="000419AA">
        <w:rPr>
          <w:rFonts w:ascii="SF Pro Display" w:hAnsi="SF Pro Display"/>
          <w:lang w:val="en-PH" w:eastAsia="en-PH"/>
        </w:rPr>
        <w:t>huấn</w:t>
      </w:r>
      <w:proofErr w:type="spellEnd"/>
      <w:r w:rsidR="000D03E4" w:rsidRPr="000419AA">
        <w:rPr>
          <w:rFonts w:ascii="SF Pro Display" w:hAnsi="SF Pro Display"/>
          <w:lang w:val="en-PH" w:eastAsia="en-PH"/>
        </w:rPr>
        <w:t xml:space="preserve"> </w:t>
      </w:r>
      <w:proofErr w:type="spellStart"/>
      <w:r w:rsidR="000D03E4" w:rsidRPr="000419AA">
        <w:rPr>
          <w:rFonts w:ascii="SF Pro Display" w:hAnsi="SF Pro Display"/>
          <w:lang w:val="en-PH" w:eastAsia="en-PH"/>
        </w:rPr>
        <w:t>luyện</w:t>
      </w:r>
      <w:proofErr w:type="spellEnd"/>
    </w:p>
    <w:p w14:paraId="42BDB421" w14:textId="7068CD26" w:rsidR="005030C4" w:rsidRPr="000419AA" w:rsidRDefault="005030C4" w:rsidP="00D126B3">
      <w:pPr>
        <w:pStyle w:val="ListNumber"/>
        <w:numPr>
          <w:ilvl w:val="0"/>
          <w:numId w:val="12"/>
        </w:numPr>
        <w:rPr>
          <w:rFonts w:ascii="SF Pro Display" w:hAnsi="SF Pro Display"/>
          <w:lang w:val="en-PH" w:eastAsia="en-PH"/>
        </w:rPr>
      </w:pPr>
      <w:proofErr w:type="spellStart"/>
      <w:r w:rsidRPr="000419AA">
        <w:rPr>
          <w:rFonts w:ascii="SF Pro Display" w:hAnsi="SF Pro Display"/>
          <w:lang w:val="en-PH" w:eastAsia="en-PH"/>
        </w:rPr>
        <w:t>Đánh</w:t>
      </w:r>
      <w:proofErr w:type="spellEnd"/>
      <w:r w:rsidRPr="000419AA">
        <w:rPr>
          <w:rFonts w:ascii="SF Pro Display" w:hAnsi="SF Pro Display"/>
          <w:lang w:val="en-PH" w:eastAsia="en-PH"/>
        </w:rPr>
        <w:t xml:space="preserve"> </w:t>
      </w:r>
      <w:proofErr w:type="spellStart"/>
      <w:r w:rsidRPr="000419AA">
        <w:rPr>
          <w:rFonts w:ascii="SF Pro Display" w:hAnsi="SF Pro Display"/>
          <w:lang w:val="en-PH" w:eastAsia="en-PH"/>
        </w:rPr>
        <w:t>giá</w:t>
      </w:r>
      <w:proofErr w:type="spellEnd"/>
      <w:r w:rsidRPr="000419AA">
        <w:rPr>
          <w:rFonts w:ascii="SF Pro Display" w:hAnsi="SF Pro Display"/>
          <w:lang w:val="en-PH" w:eastAsia="en-PH"/>
        </w:rPr>
        <w:t xml:space="preserve"> qua </w:t>
      </w:r>
      <w:proofErr w:type="spellStart"/>
      <w:r w:rsidRPr="000419AA">
        <w:rPr>
          <w:rFonts w:ascii="SF Pro Display" w:hAnsi="SF Pro Display"/>
          <w:lang w:val="en-PH" w:eastAsia="en-PH"/>
        </w:rPr>
        <w:t>các</w:t>
      </w:r>
      <w:proofErr w:type="spellEnd"/>
      <w:r w:rsidRPr="000419AA">
        <w:rPr>
          <w:rFonts w:ascii="SF Pro Display" w:hAnsi="SF Pro Display"/>
          <w:lang w:val="en-PH" w:eastAsia="en-PH"/>
        </w:rPr>
        <w:t xml:space="preserve"> </w:t>
      </w:r>
      <w:proofErr w:type="spellStart"/>
      <w:r w:rsidRPr="000419AA">
        <w:rPr>
          <w:rFonts w:ascii="SF Pro Display" w:hAnsi="SF Pro Display"/>
          <w:lang w:val="en-PH" w:eastAsia="en-PH"/>
        </w:rPr>
        <w:t>chỉ</w:t>
      </w:r>
      <w:proofErr w:type="spellEnd"/>
      <w:r w:rsidRPr="000419AA">
        <w:rPr>
          <w:rFonts w:ascii="SF Pro Display" w:hAnsi="SF Pro Display"/>
          <w:lang w:val="en-PH" w:eastAsia="en-PH"/>
        </w:rPr>
        <w:t xml:space="preserve"> </w:t>
      </w:r>
      <w:proofErr w:type="spellStart"/>
      <w:r w:rsidRPr="000419AA">
        <w:rPr>
          <w:rFonts w:ascii="SF Pro Display" w:hAnsi="SF Pro Display"/>
          <w:lang w:val="en-PH" w:eastAsia="en-PH"/>
        </w:rPr>
        <w:t>số</w:t>
      </w:r>
      <w:proofErr w:type="spellEnd"/>
      <w:r w:rsidRPr="000419AA">
        <w:rPr>
          <w:rFonts w:ascii="SF Pro Display" w:hAnsi="SF Pro Display"/>
          <w:lang w:val="en-PH" w:eastAsia="en-PH"/>
        </w:rPr>
        <w:t>: Accuracy, Precision, Recall, F1-score, Confusion Matrix.</w:t>
      </w:r>
    </w:p>
    <w:p w14:paraId="198B27B8" w14:textId="77777777" w:rsidR="00535C89" w:rsidRPr="000419AA" w:rsidRDefault="00503DA7">
      <w:pPr>
        <w:pStyle w:val="Heading1"/>
        <w:rPr>
          <w:rFonts w:ascii="SF Pro Display" w:hAnsi="SF Pro Display"/>
        </w:rPr>
      </w:pPr>
      <w:r w:rsidRPr="000419AA">
        <w:rPr>
          <w:rFonts w:ascii="SF Pro Display" w:hAnsi="SF Pro Display"/>
        </w:rPr>
        <w:t>3. Cách ti</w:t>
      </w:r>
      <w:r w:rsidRPr="000419AA">
        <w:rPr>
          <w:rFonts w:ascii="SF Pro Display" w:hAnsi="SF Pro Display"/>
        </w:rPr>
        <w:t>ế</w:t>
      </w:r>
      <w:r w:rsidRPr="000419AA">
        <w:rPr>
          <w:rFonts w:ascii="SF Pro Display" w:hAnsi="SF Pro Display"/>
        </w:rPr>
        <w:t>p c</w:t>
      </w:r>
      <w:r w:rsidRPr="000419AA">
        <w:rPr>
          <w:rFonts w:ascii="SF Pro Display" w:hAnsi="SF Pro Display"/>
        </w:rPr>
        <w:t>ậ</w:t>
      </w:r>
      <w:r w:rsidRPr="000419AA">
        <w:rPr>
          <w:rFonts w:ascii="SF Pro Display" w:hAnsi="SF Pro Display"/>
        </w:rPr>
        <w:t>n gi</w:t>
      </w:r>
      <w:r w:rsidRPr="000419AA">
        <w:rPr>
          <w:rFonts w:ascii="SF Pro Display" w:hAnsi="SF Pro Display"/>
        </w:rPr>
        <w:t>ả</w:t>
      </w:r>
      <w:r w:rsidRPr="000419AA">
        <w:rPr>
          <w:rFonts w:ascii="SF Pro Display" w:hAnsi="SF Pro Display"/>
        </w:rPr>
        <w:t>i quy</w:t>
      </w:r>
      <w:r w:rsidRPr="000419AA">
        <w:rPr>
          <w:rFonts w:ascii="SF Pro Display" w:hAnsi="SF Pro Display"/>
        </w:rPr>
        <w:t>ế</w:t>
      </w:r>
      <w:r w:rsidRPr="000419AA">
        <w:rPr>
          <w:rFonts w:ascii="SF Pro Display" w:hAnsi="SF Pro Display"/>
        </w:rPr>
        <w:t>t v</w:t>
      </w:r>
      <w:r w:rsidRPr="000419AA">
        <w:rPr>
          <w:rFonts w:ascii="SF Pro Display" w:hAnsi="SF Pro Display"/>
        </w:rPr>
        <w:t>ấ</w:t>
      </w:r>
      <w:r w:rsidRPr="000419AA">
        <w:rPr>
          <w:rFonts w:ascii="SF Pro Display" w:hAnsi="SF Pro Display"/>
        </w:rPr>
        <w:t>n đ</w:t>
      </w:r>
      <w:r w:rsidRPr="000419AA">
        <w:rPr>
          <w:rFonts w:ascii="SF Pro Display" w:hAnsi="SF Pro Display"/>
        </w:rPr>
        <w:t>ề</w:t>
      </w:r>
    </w:p>
    <w:p w14:paraId="58CAD87C" w14:textId="77777777" w:rsidR="00503DA7" w:rsidRDefault="00503DA7" w:rsidP="00503DA7">
      <w:pPr>
        <w:pStyle w:val="Heading2"/>
        <w:rPr>
          <w:rFonts w:ascii="SF Pro Display" w:hAnsi="SF Pro Display"/>
        </w:rPr>
      </w:pPr>
      <w:proofErr w:type="spellStart"/>
      <w:r w:rsidRPr="000419AA">
        <w:rPr>
          <w:rFonts w:ascii="SF Pro Display" w:hAnsi="SF Pro Display"/>
        </w:rPr>
        <w:t>M</w:t>
      </w:r>
      <w:r w:rsidRPr="000419AA">
        <w:rPr>
          <w:rFonts w:ascii="SF Pro Display" w:hAnsi="SF Pro Display"/>
        </w:rPr>
        <w:t>ụ</w:t>
      </w:r>
      <w:r w:rsidRPr="000419AA">
        <w:rPr>
          <w:rFonts w:ascii="SF Pro Display" w:hAnsi="SF Pro Display"/>
        </w:rPr>
        <w:t>c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tiêu</w:t>
      </w:r>
      <w:proofErr w:type="spellEnd"/>
    </w:p>
    <w:p w14:paraId="2E9F801D" w14:textId="5B4DF55D" w:rsidR="00503DA7" w:rsidRDefault="00503DA7" w:rsidP="00503DA7">
      <w:pPr>
        <w:pStyle w:val="ListParagraph"/>
        <w:numPr>
          <w:ilvl w:val="0"/>
          <w:numId w:val="17"/>
        </w:numPr>
      </w:pPr>
      <w:proofErr w:type="spellStart"/>
      <w:r w:rsidRPr="000419AA">
        <w:t>T</w:t>
      </w:r>
      <w:r w:rsidRPr="000419AA">
        <w:t>ự</w:t>
      </w:r>
      <w:proofErr w:type="spellEnd"/>
      <w:r w:rsidRPr="000419AA">
        <w:t xml:space="preserve"> </w:t>
      </w:r>
      <w:proofErr w:type="spellStart"/>
      <w:r w:rsidRPr="000419AA">
        <w:t>đ</w:t>
      </w:r>
      <w:r w:rsidRPr="000419AA">
        <w:t>ộ</w:t>
      </w:r>
      <w:r w:rsidRPr="000419AA">
        <w:t>ng</w:t>
      </w:r>
      <w:proofErr w:type="spellEnd"/>
      <w:r w:rsidRPr="000419AA">
        <w:t xml:space="preserve"> </w:t>
      </w:r>
      <w:proofErr w:type="spellStart"/>
      <w:r w:rsidRPr="000419AA">
        <w:t>phát</w:t>
      </w:r>
      <w:proofErr w:type="spellEnd"/>
      <w:r w:rsidRPr="000419AA">
        <w:t xml:space="preserve"> </w:t>
      </w:r>
      <w:proofErr w:type="spellStart"/>
      <w:r w:rsidRPr="000419AA">
        <w:t>hi</w:t>
      </w:r>
      <w:r w:rsidRPr="000419AA">
        <w:t>ệ</w:t>
      </w:r>
      <w:r w:rsidRPr="000419AA">
        <w:t>n</w:t>
      </w:r>
      <w:proofErr w:type="spellEnd"/>
      <w:r w:rsidRPr="000419AA">
        <w:t xml:space="preserve"> thư rác v</w:t>
      </w:r>
      <w:r w:rsidRPr="000419AA">
        <w:t>ớ</w:t>
      </w:r>
      <w:r w:rsidRPr="000419AA">
        <w:t xml:space="preserve">i </w:t>
      </w:r>
      <w:proofErr w:type="spellStart"/>
      <w:r w:rsidRPr="000419AA">
        <w:t>đ</w:t>
      </w:r>
      <w:r w:rsidRPr="000419AA">
        <w:t>ộ</w:t>
      </w:r>
      <w:proofErr w:type="spellEnd"/>
      <w:r w:rsidRPr="000419AA">
        <w:t xml:space="preserve"> </w:t>
      </w:r>
      <w:proofErr w:type="spellStart"/>
      <w:r w:rsidRPr="000419AA">
        <w:t>chính</w:t>
      </w:r>
      <w:proofErr w:type="spellEnd"/>
      <w:r w:rsidRPr="000419AA">
        <w:t xml:space="preserve"> </w:t>
      </w:r>
      <w:proofErr w:type="spellStart"/>
      <w:r w:rsidRPr="000419AA">
        <w:t>xác</w:t>
      </w:r>
      <w:proofErr w:type="spellEnd"/>
      <w:r w:rsidRPr="000419AA">
        <w:t xml:space="preserve"> </w:t>
      </w:r>
      <w:proofErr w:type="spellStart"/>
      <w:r w:rsidRPr="000419AA">
        <w:t>cao</w:t>
      </w:r>
      <w:proofErr w:type="spellEnd"/>
      <w:r w:rsidRPr="000419AA">
        <w:t>.</w:t>
      </w:r>
    </w:p>
    <w:p w14:paraId="5A6C9772" w14:textId="63E6F706" w:rsidR="00535C89" w:rsidRPr="000419AA" w:rsidRDefault="00503DA7" w:rsidP="00503DA7">
      <w:pPr>
        <w:pStyle w:val="ListParagraph"/>
        <w:numPr>
          <w:ilvl w:val="0"/>
          <w:numId w:val="17"/>
        </w:numPr>
      </w:pPr>
      <w:proofErr w:type="spellStart"/>
      <w:r w:rsidRPr="000419AA">
        <w:t>Đ</w:t>
      </w:r>
      <w:r w:rsidRPr="000419AA">
        <w:t>ả</w:t>
      </w:r>
      <w:r w:rsidRPr="000419AA">
        <w:t>m</w:t>
      </w:r>
      <w:proofErr w:type="spellEnd"/>
      <w:r w:rsidRPr="000419AA">
        <w:t xml:space="preserve"> </w:t>
      </w:r>
      <w:proofErr w:type="spellStart"/>
      <w:r w:rsidRPr="000419AA">
        <w:t>b</w:t>
      </w:r>
      <w:r w:rsidRPr="000419AA">
        <w:t>ả</w:t>
      </w:r>
      <w:r w:rsidRPr="000419AA">
        <w:t>o</w:t>
      </w:r>
      <w:proofErr w:type="spellEnd"/>
      <w:r w:rsidRPr="000419AA">
        <w:t xml:space="preserve"> </w:t>
      </w:r>
      <w:proofErr w:type="spellStart"/>
      <w:r w:rsidRPr="000419AA">
        <w:t>th</w:t>
      </w:r>
      <w:r w:rsidRPr="000419AA">
        <w:t>ờ</w:t>
      </w:r>
      <w:r w:rsidRPr="000419AA">
        <w:t>i</w:t>
      </w:r>
      <w:proofErr w:type="spellEnd"/>
      <w:r w:rsidRPr="000419AA">
        <w:t xml:space="preserve"> </w:t>
      </w:r>
      <w:proofErr w:type="spellStart"/>
      <w:r w:rsidRPr="000419AA">
        <w:t>gian</w:t>
      </w:r>
      <w:proofErr w:type="spellEnd"/>
      <w:r w:rsidRPr="000419AA">
        <w:t xml:space="preserve"> x</w:t>
      </w:r>
      <w:r w:rsidRPr="000419AA">
        <w:t>ử</w:t>
      </w:r>
      <w:r w:rsidRPr="000419AA">
        <w:t xml:space="preserve"> lý nhanh, chi phí tính toán th</w:t>
      </w:r>
      <w:r w:rsidRPr="000419AA">
        <w:t>ấ</w:t>
      </w:r>
      <w:r w:rsidRPr="000419AA">
        <w:t xml:space="preserve">p (ưu </w:t>
      </w:r>
      <w:proofErr w:type="spellStart"/>
      <w:r w:rsidRPr="000419AA">
        <w:t>đi</w:t>
      </w:r>
      <w:r w:rsidRPr="000419AA">
        <w:t>ể</w:t>
      </w:r>
      <w:r w:rsidRPr="000419AA">
        <w:t>m</w:t>
      </w:r>
      <w:proofErr w:type="spellEnd"/>
      <w:r w:rsidRPr="000419AA">
        <w:t xml:space="preserve"> </w:t>
      </w:r>
      <w:proofErr w:type="spellStart"/>
      <w:r w:rsidRPr="000419AA">
        <w:t>c</w:t>
      </w:r>
      <w:r w:rsidRPr="000419AA">
        <w:t>ủ</w:t>
      </w:r>
      <w:r w:rsidRPr="000419AA">
        <w:t>a</w:t>
      </w:r>
      <w:proofErr w:type="spellEnd"/>
      <w:r w:rsidRPr="000419AA">
        <w:t xml:space="preserve"> Naive Bayes).</w:t>
      </w:r>
    </w:p>
    <w:p w14:paraId="12FAD4D2" w14:textId="7C8A05BB" w:rsidR="00535C89" w:rsidRPr="000419AA" w:rsidRDefault="00503DA7">
      <w:pPr>
        <w:pStyle w:val="Heading2"/>
        <w:rPr>
          <w:rFonts w:ascii="SF Pro Display" w:hAnsi="SF Pro Display"/>
        </w:rPr>
      </w:pPr>
      <w:proofErr w:type="spellStart"/>
      <w:r w:rsidRPr="000419AA">
        <w:rPr>
          <w:rFonts w:ascii="SF Pro Display" w:hAnsi="SF Pro Display"/>
        </w:rPr>
        <w:t>Ti</w:t>
      </w:r>
      <w:r w:rsidRPr="000419AA">
        <w:rPr>
          <w:rFonts w:ascii="SF Pro Display" w:hAnsi="SF Pro Display"/>
        </w:rPr>
        <w:t>ế</w:t>
      </w:r>
      <w:r w:rsidRPr="000419AA">
        <w:rPr>
          <w:rFonts w:ascii="SF Pro Display" w:hAnsi="SF Pro Display"/>
        </w:rPr>
        <w:t>p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c</w:t>
      </w:r>
      <w:r w:rsidRPr="000419AA">
        <w:rPr>
          <w:rFonts w:ascii="SF Pro Display" w:hAnsi="SF Pro Display"/>
        </w:rPr>
        <w:t>ậ</w:t>
      </w:r>
      <w:r w:rsidRPr="000419AA">
        <w:rPr>
          <w:rFonts w:ascii="SF Pro Display" w:hAnsi="SF Pro Display"/>
        </w:rPr>
        <w:t>n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k</w:t>
      </w:r>
      <w:r w:rsidRPr="000419AA">
        <w:rPr>
          <w:rFonts w:ascii="SF Pro Display" w:hAnsi="SF Pro Display"/>
        </w:rPr>
        <w:t>ỹ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thu</w:t>
      </w:r>
      <w:r w:rsidRPr="000419AA">
        <w:rPr>
          <w:rFonts w:ascii="SF Pro Display" w:hAnsi="SF Pro Display"/>
        </w:rPr>
        <w:t>ậ</w:t>
      </w:r>
      <w:r w:rsidRPr="000419AA">
        <w:rPr>
          <w:rFonts w:ascii="SF Pro Display" w:hAnsi="SF Pro Display"/>
        </w:rPr>
        <w:t>t</w:t>
      </w:r>
      <w:proofErr w:type="spellEnd"/>
    </w:p>
    <w:p w14:paraId="1767BD07" w14:textId="77777777" w:rsidR="00EE013F" w:rsidRPr="000419AA" w:rsidRDefault="00503DA7" w:rsidP="00EE013F">
      <w:pPr>
        <w:pStyle w:val="ListNumber"/>
        <w:numPr>
          <w:ilvl w:val="0"/>
          <w:numId w:val="13"/>
        </w:numPr>
        <w:rPr>
          <w:rFonts w:ascii="SF Pro Display" w:hAnsi="SF Pro Display"/>
        </w:rPr>
      </w:pPr>
      <w:r w:rsidRPr="000419AA">
        <w:rPr>
          <w:rFonts w:ascii="SF Pro Display" w:hAnsi="SF Pro Display"/>
        </w:rPr>
        <w:t>Preprocessing (</w:t>
      </w:r>
      <w:proofErr w:type="spellStart"/>
      <w:r w:rsidRPr="000419AA">
        <w:rPr>
          <w:rFonts w:ascii="SF Pro Display" w:hAnsi="SF Pro Display"/>
        </w:rPr>
        <w:t>Ti</w:t>
      </w:r>
      <w:r w:rsidRPr="000419AA">
        <w:rPr>
          <w:rFonts w:ascii="SF Pro Display" w:hAnsi="SF Pro Display"/>
        </w:rPr>
        <w:t>ề</w:t>
      </w:r>
      <w:r w:rsidRPr="000419AA">
        <w:rPr>
          <w:rFonts w:ascii="SF Pro Display" w:hAnsi="SF Pro Display"/>
        </w:rPr>
        <w:t>n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x</w:t>
      </w:r>
      <w:r w:rsidRPr="000419AA">
        <w:rPr>
          <w:rFonts w:ascii="SF Pro Display" w:hAnsi="SF Pro Display"/>
        </w:rPr>
        <w:t>ử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lý</w:t>
      </w:r>
      <w:proofErr w:type="spellEnd"/>
      <w:r w:rsidRPr="000419AA">
        <w:rPr>
          <w:rFonts w:ascii="SF Pro Display" w:hAnsi="SF Pro Display"/>
        </w:rPr>
        <w:t>):</w:t>
      </w:r>
    </w:p>
    <w:p w14:paraId="5DDAE1D1" w14:textId="77777777" w:rsidR="00EE013F" w:rsidRPr="000419AA" w:rsidRDefault="00503DA7" w:rsidP="00EE013F">
      <w:pPr>
        <w:pStyle w:val="ListNumber"/>
        <w:numPr>
          <w:ilvl w:val="0"/>
          <w:numId w:val="15"/>
        </w:numPr>
        <w:rPr>
          <w:rFonts w:ascii="SF Pro Display" w:hAnsi="SF Pro Display"/>
        </w:rPr>
      </w:pPr>
      <w:proofErr w:type="spellStart"/>
      <w:r w:rsidRPr="000419AA">
        <w:rPr>
          <w:rFonts w:ascii="SF Pro Display" w:hAnsi="SF Pro Display"/>
        </w:rPr>
        <w:t>Tách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t</w:t>
      </w:r>
      <w:r w:rsidRPr="000419AA">
        <w:rPr>
          <w:rFonts w:ascii="SF Pro Display" w:hAnsi="SF Pro Display"/>
        </w:rPr>
        <w:t>ừ</w:t>
      </w:r>
      <w:proofErr w:type="spellEnd"/>
      <w:r w:rsidRPr="000419AA">
        <w:rPr>
          <w:rFonts w:ascii="SF Pro Display" w:hAnsi="SF Pro Display"/>
        </w:rPr>
        <w:t xml:space="preserve">, </w:t>
      </w:r>
      <w:proofErr w:type="spellStart"/>
      <w:r w:rsidRPr="000419AA">
        <w:rPr>
          <w:rFonts w:ascii="SF Pro Display" w:hAnsi="SF Pro Display"/>
        </w:rPr>
        <w:t>chuy</w:t>
      </w:r>
      <w:r w:rsidRPr="000419AA">
        <w:rPr>
          <w:rFonts w:ascii="SF Pro Display" w:hAnsi="SF Pro Display"/>
        </w:rPr>
        <w:t>ể</w:t>
      </w:r>
      <w:r w:rsidRPr="000419AA">
        <w:rPr>
          <w:rFonts w:ascii="SF Pro Display" w:hAnsi="SF Pro Display"/>
        </w:rPr>
        <w:t>n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ch</w:t>
      </w:r>
      <w:r w:rsidRPr="000419AA">
        <w:rPr>
          <w:rFonts w:ascii="SF Pro Display" w:hAnsi="SF Pro Display"/>
        </w:rPr>
        <w:t>ữ</w:t>
      </w:r>
      <w:proofErr w:type="spellEnd"/>
      <w:r w:rsidRPr="000419AA">
        <w:rPr>
          <w:rFonts w:ascii="SF Pro Display" w:hAnsi="SF Pro Display"/>
        </w:rPr>
        <w:t xml:space="preserve"> thư</w:t>
      </w:r>
      <w:r w:rsidRPr="000419AA">
        <w:rPr>
          <w:rFonts w:ascii="SF Pro Display" w:hAnsi="SF Pro Display"/>
        </w:rPr>
        <w:t>ờ</w:t>
      </w:r>
      <w:r w:rsidRPr="000419AA">
        <w:rPr>
          <w:rFonts w:ascii="SF Pro Display" w:hAnsi="SF Pro Display"/>
        </w:rPr>
        <w:t>ng, lo</w:t>
      </w:r>
      <w:r w:rsidRPr="000419AA">
        <w:rPr>
          <w:rFonts w:ascii="SF Pro Display" w:hAnsi="SF Pro Display"/>
        </w:rPr>
        <w:t>ạ</w:t>
      </w:r>
      <w:r w:rsidRPr="000419AA">
        <w:rPr>
          <w:rFonts w:ascii="SF Pro Display" w:hAnsi="SF Pro Display"/>
        </w:rPr>
        <w:t xml:space="preserve">i </w:t>
      </w:r>
      <w:proofErr w:type="spellStart"/>
      <w:r w:rsidRPr="000419AA">
        <w:rPr>
          <w:rFonts w:ascii="SF Pro Display" w:hAnsi="SF Pro Display"/>
        </w:rPr>
        <w:t>b</w:t>
      </w:r>
      <w:r w:rsidRPr="000419AA">
        <w:rPr>
          <w:rFonts w:ascii="SF Pro Display" w:hAnsi="SF Pro Display"/>
        </w:rPr>
        <w:t>ỏ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t</w:t>
      </w:r>
      <w:r w:rsidRPr="000419AA">
        <w:rPr>
          <w:rFonts w:ascii="SF Pro Display" w:hAnsi="SF Pro Display"/>
        </w:rPr>
        <w:t>ừ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vô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nghĩa</w:t>
      </w:r>
      <w:proofErr w:type="spellEnd"/>
      <w:r w:rsidR="00EE013F" w:rsidRPr="000419AA">
        <w:rPr>
          <w:rFonts w:ascii="SF Pro Display" w:hAnsi="SF Pro Display"/>
        </w:rPr>
        <w:t xml:space="preserve">, </w:t>
      </w:r>
      <w:proofErr w:type="spellStart"/>
      <w:r w:rsidRPr="000419AA">
        <w:rPr>
          <w:rFonts w:ascii="SF Pro Display" w:hAnsi="SF Pro Display"/>
        </w:rPr>
        <w:t>chu</w:t>
      </w:r>
      <w:r w:rsidRPr="000419AA">
        <w:rPr>
          <w:rFonts w:ascii="SF Pro Display" w:hAnsi="SF Pro Display"/>
        </w:rPr>
        <w:t>ẩ</w:t>
      </w:r>
      <w:r w:rsidRPr="000419AA">
        <w:rPr>
          <w:rFonts w:ascii="SF Pro Display" w:hAnsi="SF Pro Display"/>
        </w:rPr>
        <w:t>n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hóa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t</w:t>
      </w:r>
      <w:r w:rsidRPr="000419AA">
        <w:rPr>
          <w:rFonts w:ascii="SF Pro Display" w:hAnsi="SF Pro Display"/>
        </w:rPr>
        <w:t>ừ</w:t>
      </w:r>
      <w:proofErr w:type="spellEnd"/>
      <w:r w:rsidRPr="000419AA">
        <w:rPr>
          <w:rFonts w:ascii="SF Pro Display" w:hAnsi="SF Pro Display"/>
        </w:rPr>
        <w:t>.</w:t>
      </w:r>
    </w:p>
    <w:p w14:paraId="2DAA33CB" w14:textId="5DF6BDC4" w:rsidR="00535C89" w:rsidRPr="000419AA" w:rsidRDefault="00503DA7" w:rsidP="00EE013F">
      <w:pPr>
        <w:pStyle w:val="ListNumber"/>
        <w:numPr>
          <w:ilvl w:val="0"/>
          <w:numId w:val="13"/>
        </w:numPr>
        <w:rPr>
          <w:rFonts w:ascii="SF Pro Display" w:hAnsi="SF Pro Display"/>
        </w:rPr>
      </w:pPr>
      <w:r w:rsidRPr="000419AA">
        <w:rPr>
          <w:rFonts w:ascii="SF Pro Display" w:hAnsi="SF Pro Display"/>
        </w:rPr>
        <w:t xml:space="preserve">Vector </w:t>
      </w:r>
      <w:proofErr w:type="spellStart"/>
      <w:r w:rsidRPr="000419AA">
        <w:rPr>
          <w:rFonts w:ascii="SF Pro Display" w:hAnsi="SF Pro Display"/>
        </w:rPr>
        <w:t>hóa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văn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b</w:t>
      </w:r>
      <w:r w:rsidRPr="000419AA">
        <w:rPr>
          <w:rFonts w:ascii="SF Pro Display" w:hAnsi="SF Pro Display"/>
        </w:rPr>
        <w:t>ả</w:t>
      </w:r>
      <w:r w:rsidRPr="000419AA">
        <w:rPr>
          <w:rFonts w:ascii="SF Pro Display" w:hAnsi="SF Pro Display"/>
        </w:rPr>
        <w:t>n</w:t>
      </w:r>
      <w:proofErr w:type="spellEnd"/>
      <w:r w:rsidRPr="000419AA">
        <w:rPr>
          <w:rFonts w:ascii="SF Pro Display" w:hAnsi="SF Pro Display"/>
        </w:rPr>
        <w:t>:</w:t>
      </w:r>
    </w:p>
    <w:p w14:paraId="2E0F120C" w14:textId="38B3F941" w:rsidR="00535C89" w:rsidRPr="000419AA" w:rsidRDefault="00503DA7" w:rsidP="00FD78FF">
      <w:pPr>
        <w:pStyle w:val="ListNumber"/>
        <w:numPr>
          <w:ilvl w:val="0"/>
          <w:numId w:val="13"/>
        </w:numPr>
        <w:rPr>
          <w:rFonts w:ascii="SF Pro Display" w:hAnsi="SF Pro Display"/>
        </w:rPr>
      </w:pPr>
      <w:proofErr w:type="spellStart"/>
      <w:r w:rsidRPr="000419AA">
        <w:rPr>
          <w:rFonts w:ascii="SF Pro Display" w:hAnsi="SF Pro Display"/>
        </w:rPr>
        <w:lastRenderedPageBreak/>
        <w:t>Hu</w:t>
      </w:r>
      <w:r w:rsidRPr="000419AA">
        <w:rPr>
          <w:rFonts w:ascii="SF Pro Display" w:hAnsi="SF Pro Display"/>
        </w:rPr>
        <w:t>ấ</w:t>
      </w:r>
      <w:r w:rsidRPr="000419AA">
        <w:rPr>
          <w:rFonts w:ascii="SF Pro Display" w:hAnsi="SF Pro Display"/>
        </w:rPr>
        <w:t>n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luy</w:t>
      </w:r>
      <w:r w:rsidRPr="000419AA">
        <w:rPr>
          <w:rFonts w:ascii="SF Pro Display" w:hAnsi="SF Pro Display"/>
        </w:rPr>
        <w:t>ệ</w:t>
      </w:r>
      <w:r w:rsidRPr="000419AA">
        <w:rPr>
          <w:rFonts w:ascii="SF Pro Display" w:hAnsi="SF Pro Display"/>
        </w:rPr>
        <w:t>n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mô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hình</w:t>
      </w:r>
      <w:proofErr w:type="spellEnd"/>
      <w:r w:rsidRPr="000419AA">
        <w:rPr>
          <w:rFonts w:ascii="SF Pro Display" w:hAnsi="SF Pro Display"/>
        </w:rPr>
        <w:t xml:space="preserve"> Naive Bayes:</w:t>
      </w:r>
    </w:p>
    <w:p w14:paraId="00384ED1" w14:textId="139ADCCF" w:rsidR="00FD78FF" w:rsidRPr="000419AA" w:rsidRDefault="00503DA7" w:rsidP="00565A6F">
      <w:pPr>
        <w:pStyle w:val="ListNumber"/>
        <w:numPr>
          <w:ilvl w:val="0"/>
          <w:numId w:val="13"/>
        </w:numPr>
        <w:rPr>
          <w:rFonts w:ascii="SF Pro Display" w:hAnsi="SF Pro Display"/>
        </w:rPr>
      </w:pPr>
      <w:proofErr w:type="spellStart"/>
      <w:r w:rsidRPr="000419AA">
        <w:rPr>
          <w:rFonts w:ascii="SF Pro Display" w:hAnsi="SF Pro Display"/>
        </w:rPr>
        <w:t>Đánh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giá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mô</w:t>
      </w:r>
      <w:proofErr w:type="spellEnd"/>
      <w:r w:rsidRPr="000419AA">
        <w:rPr>
          <w:rFonts w:ascii="SF Pro Display" w:hAnsi="SF Pro Display"/>
        </w:rPr>
        <w:t xml:space="preserve"> </w:t>
      </w:r>
      <w:proofErr w:type="spellStart"/>
      <w:r w:rsidRPr="000419AA">
        <w:rPr>
          <w:rFonts w:ascii="SF Pro Display" w:hAnsi="SF Pro Display"/>
        </w:rPr>
        <w:t>hình</w:t>
      </w:r>
      <w:proofErr w:type="spellEnd"/>
      <w:r w:rsidRPr="000419AA">
        <w:rPr>
          <w:rFonts w:ascii="SF Pro Display" w:hAnsi="SF Pro Display"/>
        </w:rPr>
        <w:t>:</w:t>
      </w:r>
    </w:p>
    <w:p w14:paraId="51D40119" w14:textId="3B888A8E" w:rsidR="00535C89" w:rsidRPr="000419AA" w:rsidRDefault="00503DA7" w:rsidP="00FD78FF">
      <w:pPr>
        <w:pStyle w:val="ListNumber"/>
        <w:numPr>
          <w:ilvl w:val="0"/>
          <w:numId w:val="16"/>
        </w:numPr>
        <w:rPr>
          <w:rFonts w:ascii="SF Pro Display" w:hAnsi="SF Pro Display"/>
        </w:rPr>
      </w:pPr>
      <w:r w:rsidRPr="000419AA">
        <w:rPr>
          <w:rFonts w:ascii="SF Pro Display" w:hAnsi="SF Pro Display"/>
        </w:rPr>
        <w:t xml:space="preserve">In ra confusion matrix </w:t>
      </w:r>
      <w:proofErr w:type="spellStart"/>
      <w:r w:rsidRPr="000419AA">
        <w:rPr>
          <w:rFonts w:ascii="SF Pro Display" w:hAnsi="SF Pro Display"/>
        </w:rPr>
        <w:t>và</w:t>
      </w:r>
      <w:proofErr w:type="spellEnd"/>
      <w:r w:rsidRPr="000419AA">
        <w:rPr>
          <w:rFonts w:ascii="SF Pro Display" w:hAnsi="SF Pro Display"/>
        </w:rPr>
        <w:t xml:space="preserve"> các ch</w:t>
      </w:r>
      <w:r w:rsidRPr="000419AA">
        <w:rPr>
          <w:rFonts w:ascii="SF Pro Display" w:hAnsi="SF Pro Display"/>
        </w:rPr>
        <w:t>ỉ</w:t>
      </w:r>
      <w:r w:rsidRPr="000419AA">
        <w:rPr>
          <w:rFonts w:ascii="SF Pro Display" w:hAnsi="SF Pro Display"/>
        </w:rPr>
        <w:t xml:space="preserve"> s</w:t>
      </w:r>
      <w:r w:rsidRPr="000419AA">
        <w:rPr>
          <w:rFonts w:ascii="SF Pro Display" w:hAnsi="SF Pro Display"/>
        </w:rPr>
        <w:t>ố</w:t>
      </w:r>
      <w:r w:rsidRPr="000419AA">
        <w:rPr>
          <w:rFonts w:ascii="SF Pro Display" w:hAnsi="SF Pro Display"/>
        </w:rPr>
        <w:t xml:space="preserve"> hi</w:t>
      </w:r>
      <w:r w:rsidRPr="000419AA">
        <w:rPr>
          <w:rFonts w:ascii="SF Pro Display" w:hAnsi="SF Pro Display"/>
        </w:rPr>
        <w:t>ệ</w:t>
      </w:r>
      <w:r w:rsidRPr="000419AA">
        <w:rPr>
          <w:rFonts w:ascii="SF Pro Display" w:hAnsi="SF Pro Display"/>
        </w:rPr>
        <w:t>u su</w:t>
      </w:r>
      <w:r w:rsidRPr="000419AA">
        <w:rPr>
          <w:rFonts w:ascii="SF Pro Display" w:hAnsi="SF Pro Display"/>
        </w:rPr>
        <w:t>ấ</w:t>
      </w:r>
      <w:r w:rsidRPr="000419AA">
        <w:rPr>
          <w:rFonts w:ascii="SF Pro Display" w:hAnsi="SF Pro Display"/>
        </w:rPr>
        <w:t>t đ</w:t>
      </w:r>
      <w:r w:rsidRPr="000419AA">
        <w:rPr>
          <w:rFonts w:ascii="SF Pro Display" w:hAnsi="SF Pro Display"/>
        </w:rPr>
        <w:t>ể</w:t>
      </w:r>
      <w:r w:rsidRPr="000419AA">
        <w:rPr>
          <w:rFonts w:ascii="SF Pro Display" w:hAnsi="SF Pro Display"/>
        </w:rPr>
        <w:t xml:space="preserve"> đo đ</w:t>
      </w:r>
      <w:r w:rsidRPr="000419AA">
        <w:rPr>
          <w:rFonts w:ascii="SF Pro Display" w:hAnsi="SF Pro Display"/>
        </w:rPr>
        <w:t>ộ</w:t>
      </w:r>
      <w:r w:rsidRPr="000419AA">
        <w:rPr>
          <w:rFonts w:ascii="SF Pro Display" w:hAnsi="SF Pro Display"/>
        </w:rPr>
        <w:t xml:space="preserve"> chính xác trong phân l</w:t>
      </w:r>
      <w:r w:rsidRPr="000419AA">
        <w:rPr>
          <w:rFonts w:ascii="SF Pro Display" w:hAnsi="SF Pro Display"/>
        </w:rPr>
        <w:t>o</w:t>
      </w:r>
      <w:r w:rsidRPr="000419AA">
        <w:rPr>
          <w:rFonts w:ascii="SF Pro Display" w:hAnsi="SF Pro Display"/>
        </w:rPr>
        <w:t>ạ</w:t>
      </w:r>
      <w:r w:rsidRPr="000419AA">
        <w:rPr>
          <w:rFonts w:ascii="SF Pro Display" w:hAnsi="SF Pro Display"/>
        </w:rPr>
        <w:t>i.</w:t>
      </w:r>
    </w:p>
    <w:sectPr w:rsidR="00535C89" w:rsidRPr="000419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F Pro Display">
    <w:panose1 w:val="02000000000000000000"/>
    <w:charset w:val="00"/>
    <w:family w:val="modern"/>
    <w:notTrueType/>
    <w:pitch w:val="variable"/>
    <w:sig w:usb0="E10002FF" w:usb1="5241ECFF" w:usb2="04008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CB7562"/>
    <w:multiLevelType w:val="hybridMultilevel"/>
    <w:tmpl w:val="E45E6900"/>
    <w:lvl w:ilvl="0" w:tplc="93140F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3474E9"/>
    <w:multiLevelType w:val="hybridMultilevel"/>
    <w:tmpl w:val="E0327E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997BE0"/>
    <w:multiLevelType w:val="hybridMultilevel"/>
    <w:tmpl w:val="4DBE06D4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530D80"/>
    <w:multiLevelType w:val="hybridMultilevel"/>
    <w:tmpl w:val="9BA8E2A0"/>
    <w:lvl w:ilvl="0" w:tplc="93140F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C25B1"/>
    <w:multiLevelType w:val="hybridMultilevel"/>
    <w:tmpl w:val="52B42124"/>
    <w:lvl w:ilvl="0" w:tplc="93140F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5A13D2"/>
    <w:multiLevelType w:val="hybridMultilevel"/>
    <w:tmpl w:val="B6985520"/>
    <w:lvl w:ilvl="0" w:tplc="93140F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102765"/>
    <w:multiLevelType w:val="hybridMultilevel"/>
    <w:tmpl w:val="3328CE94"/>
    <w:lvl w:ilvl="0" w:tplc="93140F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DF42E7"/>
    <w:multiLevelType w:val="hybridMultilevel"/>
    <w:tmpl w:val="C8EA47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3"/>
  </w:num>
  <w:num w:numId="12">
    <w:abstractNumId w:val="12"/>
  </w:num>
  <w:num w:numId="13">
    <w:abstractNumId w:val="11"/>
  </w:num>
  <w:num w:numId="14">
    <w:abstractNumId w:val="15"/>
  </w:num>
  <w:num w:numId="15">
    <w:abstractNumId w:val="9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9AA"/>
    <w:rsid w:val="0006063C"/>
    <w:rsid w:val="000A766F"/>
    <w:rsid w:val="000D03E4"/>
    <w:rsid w:val="0010067A"/>
    <w:rsid w:val="00122C5E"/>
    <w:rsid w:val="0015074B"/>
    <w:rsid w:val="00234487"/>
    <w:rsid w:val="0029639D"/>
    <w:rsid w:val="002F6296"/>
    <w:rsid w:val="00326F90"/>
    <w:rsid w:val="005030C4"/>
    <w:rsid w:val="00503DA7"/>
    <w:rsid w:val="00535C89"/>
    <w:rsid w:val="00554608"/>
    <w:rsid w:val="00565A6F"/>
    <w:rsid w:val="00735BA2"/>
    <w:rsid w:val="00887D80"/>
    <w:rsid w:val="009A2A09"/>
    <w:rsid w:val="00AA1D8D"/>
    <w:rsid w:val="00AB629A"/>
    <w:rsid w:val="00B4163E"/>
    <w:rsid w:val="00B47730"/>
    <w:rsid w:val="00CB0664"/>
    <w:rsid w:val="00D126B3"/>
    <w:rsid w:val="00DA11CE"/>
    <w:rsid w:val="00E61ABE"/>
    <w:rsid w:val="00EE013F"/>
    <w:rsid w:val="00F01163"/>
    <w:rsid w:val="00FC693F"/>
    <w:rsid w:val="00FD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E1DA6B"/>
  <w14:defaultImageDpi w14:val="300"/>
  <w15:docId w15:val="{2E46DDA7-8B87-43B4-814D-F872BFF0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F6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4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Công Chí Hồ</cp:lastModifiedBy>
  <cp:revision>23</cp:revision>
  <dcterms:created xsi:type="dcterms:W3CDTF">2013-12-23T23:15:00Z</dcterms:created>
  <dcterms:modified xsi:type="dcterms:W3CDTF">2025-06-26T09:52:00Z</dcterms:modified>
  <cp:category/>
</cp:coreProperties>
</file>